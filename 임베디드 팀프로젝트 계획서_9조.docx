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09BE" w:rsidRDefault="00000000" w14:paraId="2AACB01D" w14:textId="756DDD90">
      <w:pPr>
        <w:pStyle w:val="a8"/>
        <w:rPr>
          <w:lang w:eastAsia="ko-KR"/>
        </w:rPr>
      </w:pP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계획서</w:t>
      </w:r>
    </w:p>
    <w:p w:rsidR="00DC09BE" w:rsidRDefault="00000000" w14:paraId="3DED1A48" w14:textId="77777777">
      <w:pPr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양식은</w:t>
      </w:r>
      <w:r>
        <w:rPr>
          <w:lang w:eastAsia="ko-KR"/>
        </w:rPr>
        <w:t xml:space="preserve"> </w:t>
      </w:r>
      <w:r>
        <w:rPr>
          <w:lang w:eastAsia="ko-KR"/>
        </w:rPr>
        <w:t>임베디드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프로젝트를</w:t>
      </w:r>
      <w:r>
        <w:rPr>
          <w:lang w:eastAsia="ko-KR"/>
        </w:rPr>
        <w:t xml:space="preserve"> </w:t>
      </w:r>
      <w:r>
        <w:rPr>
          <w:lang w:eastAsia="ko-KR"/>
        </w:rPr>
        <w:t>효과적으로</w:t>
      </w:r>
      <w:r>
        <w:rPr>
          <w:lang w:eastAsia="ko-KR"/>
        </w:rPr>
        <w:t xml:space="preserve"> </w:t>
      </w:r>
      <w:r>
        <w:rPr>
          <w:lang w:eastAsia="ko-KR"/>
        </w:rPr>
        <w:t>수행하고</w:t>
      </w:r>
      <w:r>
        <w:rPr>
          <w:lang w:eastAsia="ko-KR"/>
        </w:rPr>
        <w:t xml:space="preserve">, </w:t>
      </w:r>
      <w:r>
        <w:rPr>
          <w:lang w:eastAsia="ko-KR"/>
        </w:rPr>
        <w:t>팀워크</w:t>
      </w:r>
      <w:r>
        <w:rPr>
          <w:lang w:eastAsia="ko-KR"/>
        </w:rPr>
        <w:t xml:space="preserve">, </w:t>
      </w:r>
      <w:r>
        <w:rPr>
          <w:lang w:eastAsia="ko-KR"/>
        </w:rPr>
        <w:t>문서화</w:t>
      </w:r>
      <w:r>
        <w:rPr>
          <w:lang w:eastAsia="ko-KR"/>
        </w:rPr>
        <w:t xml:space="preserve">, </w:t>
      </w:r>
      <w:r>
        <w:rPr>
          <w:lang w:eastAsia="ko-KR"/>
        </w:rPr>
        <w:t>협업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기를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설계되었습니다</w:t>
      </w:r>
      <w:r>
        <w:rPr>
          <w:lang w:eastAsia="ko-KR"/>
        </w:rPr>
        <w:t xml:space="preserve">. </w:t>
      </w:r>
      <w:r>
        <w:rPr>
          <w:lang w:eastAsia="ko-KR"/>
        </w:rPr>
        <w:t>양식의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충실히</w:t>
      </w:r>
      <w:r>
        <w:rPr>
          <w:lang w:eastAsia="ko-KR"/>
        </w:rPr>
        <w:t xml:space="preserve"> </w:t>
      </w:r>
      <w:r>
        <w:rPr>
          <w:lang w:eastAsia="ko-KR"/>
        </w:rPr>
        <w:t>작성하면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체계적으로</w:t>
      </w:r>
      <w:r>
        <w:rPr>
          <w:lang w:eastAsia="ko-KR"/>
        </w:rPr>
        <w:t xml:space="preserve"> </w:t>
      </w:r>
      <w:r>
        <w:rPr>
          <w:lang w:eastAsia="ko-KR"/>
        </w:rPr>
        <w:t>정리하고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운영이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</w:p>
    <w:p w:rsidR="00DC09BE" w:rsidRDefault="00000000" w14:paraId="4C161C83" w14:textId="77777777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</w:p>
    <w:p w:rsidR="00DC09BE" w:rsidP="2AF811CA" w:rsidRDefault="00000000" w14:paraId="0750BE10" w14:textId="4AE52A3E">
      <w:pPr>
        <w:rPr>
          <w:lang w:val="en-US" w:eastAsia="ko-KR"/>
        </w:rPr>
      </w:pPr>
      <w:r w:rsidRPr="2AF811CA" w:rsidR="0F3DAC7E">
        <w:rPr>
          <w:lang w:val="en-US" w:eastAsia="ko-KR"/>
        </w:rPr>
        <w:t xml:space="preserve">- </w:t>
      </w:r>
      <w:r w:rsidRPr="2AF811CA" w:rsidR="0F3DAC7E">
        <w:rPr>
          <w:lang w:val="en-US" w:eastAsia="ko-KR"/>
        </w:rPr>
        <w:t>팀명</w:t>
      </w:r>
      <w:r w:rsidRPr="2AF811CA" w:rsidR="0F3DAC7E">
        <w:rPr>
          <w:lang w:val="en-US" w:eastAsia="ko-KR"/>
        </w:rPr>
        <w:t>:</w:t>
      </w:r>
      <w:r w:rsidRPr="2AF811CA" w:rsidR="1BCB6C17">
        <w:rPr>
          <w:lang w:val="en-US" w:eastAsia="ko-KR"/>
        </w:rPr>
        <w:t xml:space="preserve"> 폭</w:t>
      </w:r>
      <w:r w:rsidRPr="2AF811CA" w:rsidR="0740FB93">
        <w:rPr>
          <w:lang w:val="en-US" w:eastAsia="ko-KR"/>
        </w:rPr>
        <w:t>탄해체반</w:t>
      </w:r>
    </w:p>
    <w:p w:rsidR="00DC09BE" w:rsidRDefault="00000000" w14:paraId="3F981194" w14:textId="30DF631F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제출일</w:t>
      </w:r>
      <w:r w:rsidRPr="2AF811CA" w:rsidR="0F3DAC7E">
        <w:rPr>
          <w:lang w:eastAsia="ko-KR"/>
        </w:rPr>
        <w:t>:</w:t>
      </w:r>
      <w:r w:rsidRPr="2AF811CA" w:rsidR="4B6D2F97">
        <w:rPr>
          <w:lang w:eastAsia="ko-KR"/>
        </w:rPr>
        <w:t xml:space="preserve"> 2025.05.26</w:t>
      </w:r>
    </w:p>
    <w:p w:rsidR="00DC09BE" w:rsidP="2AF811CA" w:rsidRDefault="00000000" w14:paraId="47E72339" w14:textId="129D3DF2">
      <w:pPr>
        <w:rPr>
          <w:lang w:val="en-US" w:eastAsia="ko-KR"/>
        </w:rPr>
      </w:pPr>
      <w:r w:rsidRPr="2AF811CA" w:rsidR="0F3DAC7E">
        <w:rPr>
          <w:lang w:val="en-US" w:eastAsia="ko-KR"/>
        </w:rPr>
        <w:t xml:space="preserve">- </w:t>
      </w:r>
      <w:r w:rsidRPr="2AF811CA" w:rsidR="0F3DAC7E">
        <w:rPr>
          <w:lang w:val="en-US" w:eastAsia="ko-KR"/>
        </w:rPr>
        <w:t>팀</w:t>
      </w:r>
      <w:r w:rsidRPr="2AF811CA" w:rsidR="0F3DAC7E">
        <w:rPr>
          <w:lang w:val="en-US" w:eastAsia="ko-KR"/>
        </w:rPr>
        <w:t xml:space="preserve"> </w:t>
      </w:r>
      <w:r w:rsidRPr="2AF811CA" w:rsidR="0F3DAC7E">
        <w:rPr>
          <w:lang w:val="en-US" w:eastAsia="ko-KR"/>
        </w:rPr>
        <w:t>협업</w:t>
      </w:r>
      <w:r w:rsidRPr="2AF811CA" w:rsidR="0F3DAC7E">
        <w:rPr>
          <w:lang w:val="en-US" w:eastAsia="ko-KR"/>
        </w:rPr>
        <w:t xml:space="preserve"> </w:t>
      </w:r>
      <w:r w:rsidRPr="2AF811CA" w:rsidR="0F3DAC7E">
        <w:rPr>
          <w:lang w:val="en-US" w:eastAsia="ko-KR"/>
        </w:rPr>
        <w:t>슬로건</w:t>
      </w:r>
      <w:r w:rsidRPr="2AF811CA" w:rsidR="0F3DAC7E">
        <w:rPr>
          <w:lang w:val="en-US" w:eastAsia="ko-KR"/>
        </w:rPr>
        <w:t>(</w:t>
      </w:r>
      <w:r w:rsidRPr="2AF811CA" w:rsidR="0F3DAC7E">
        <w:rPr>
          <w:lang w:val="en-US" w:eastAsia="ko-KR"/>
        </w:rPr>
        <w:t>자유롭게</w:t>
      </w:r>
      <w:r w:rsidRPr="2AF811CA" w:rsidR="0F3DAC7E">
        <w:rPr>
          <w:lang w:val="en-US" w:eastAsia="ko-KR"/>
        </w:rPr>
        <w:t xml:space="preserve"> </w:t>
      </w:r>
      <w:r w:rsidRPr="2AF811CA" w:rsidR="0F3DAC7E">
        <w:rPr>
          <w:lang w:val="en-US" w:eastAsia="ko-KR"/>
        </w:rPr>
        <w:t>정하기</w:t>
      </w:r>
      <w:r w:rsidRPr="2AF811CA" w:rsidR="0F3DAC7E">
        <w:rPr>
          <w:lang w:val="en-US" w:eastAsia="ko-KR"/>
        </w:rPr>
        <w:t>):</w:t>
      </w:r>
      <w:r w:rsidRPr="2AF811CA" w:rsidR="7FC71BCA">
        <w:rPr>
          <w:lang w:val="en-US" w:eastAsia="ko-KR"/>
        </w:rPr>
        <w:t xml:space="preserve"> </w:t>
      </w:r>
      <w:r w:rsidRPr="2AF811CA" w:rsidR="1EE53816">
        <w:rPr>
          <w:lang w:val="en-US" w:eastAsia="ko-KR"/>
        </w:rPr>
        <w:t>나를 믿</w:t>
      </w:r>
      <w:r w:rsidRPr="2AF811CA" w:rsidR="3E91D5D5">
        <w:rPr>
          <w:lang w:val="en-US" w:eastAsia="ko-KR"/>
        </w:rPr>
        <w:t xml:space="preserve">고 </w:t>
      </w:r>
      <w:r w:rsidRPr="2AF811CA" w:rsidR="7FC71BCA">
        <w:rPr>
          <w:lang w:val="en-US" w:eastAsia="ko-KR"/>
        </w:rPr>
        <w:t>빨간</w:t>
      </w:r>
      <w:r w:rsidRPr="2AF811CA" w:rsidR="7FC71BCA">
        <w:rPr>
          <w:lang w:val="en-US" w:eastAsia="ko-KR"/>
        </w:rPr>
        <w:t xml:space="preserve"> </w:t>
      </w:r>
      <w:r w:rsidRPr="2AF811CA" w:rsidR="7FC71BCA">
        <w:rPr>
          <w:lang w:val="en-US" w:eastAsia="ko-KR"/>
        </w:rPr>
        <w:t>선</w:t>
      </w:r>
      <w:r w:rsidRPr="2AF811CA" w:rsidR="7FC71BCA">
        <w:rPr>
          <w:lang w:val="en-US" w:eastAsia="ko-KR"/>
        </w:rPr>
        <w:t>을</w:t>
      </w:r>
      <w:r w:rsidRPr="2AF811CA" w:rsidR="7FC71BCA">
        <w:rPr>
          <w:lang w:val="en-US" w:eastAsia="ko-KR"/>
        </w:rPr>
        <w:t xml:space="preserve"> </w:t>
      </w:r>
      <w:r w:rsidRPr="2AF811CA" w:rsidR="7FC71BCA">
        <w:rPr>
          <w:lang w:val="en-US" w:eastAsia="ko-KR"/>
        </w:rPr>
        <w:t>잘</w:t>
      </w:r>
      <w:r w:rsidRPr="2AF811CA" w:rsidR="7FC71BCA">
        <w:rPr>
          <w:lang w:val="en-US" w:eastAsia="ko-KR"/>
        </w:rPr>
        <w:t>라</w:t>
      </w:r>
    </w:p>
    <w:p w:rsidR="00DC09BE" w:rsidRDefault="00000000" w14:paraId="093F0DFD" w14:textId="4B7B5E0B">
      <w:pPr>
        <w:rPr>
          <w:lang w:eastAsia="ko-KR"/>
        </w:rPr>
      </w:pPr>
      <w:r>
        <w:rPr>
          <w:lang w:eastAsia="ko-KR"/>
        </w:rPr>
        <w:br/>
      </w:r>
      <w:r w:rsidR="00CC3F72">
        <w:rPr>
          <w:rFonts w:hint="eastAsia" w:eastAsia="맑은 고딕"/>
          <w:lang w:eastAsia="ko-KR"/>
        </w:rPr>
        <w:t>-</w:t>
      </w:r>
      <w:r>
        <w:rPr>
          <w:lang w:eastAsia="ko-KR"/>
        </w:rPr>
        <w:t xml:space="preserve"> </w:t>
      </w:r>
      <w:r>
        <w:rPr>
          <w:lang w:eastAsia="ko-KR"/>
        </w:rPr>
        <w:t>팀원</w:t>
      </w:r>
      <w:r>
        <w:rPr>
          <w:lang w:eastAsia="ko-KR"/>
        </w:rPr>
        <w:t xml:space="preserve"> 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분담</w:t>
      </w:r>
      <w:r>
        <w:rPr>
          <w:lang w:eastAsia="ko-KR"/>
        </w:rPr>
        <w:t xml:space="preserve"> (</w:t>
      </w:r>
      <w:r>
        <w:rPr>
          <w:lang w:eastAsia="ko-KR"/>
        </w:rPr>
        <w:t>역할</w:t>
      </w:r>
      <w:r>
        <w:rPr>
          <w:lang w:eastAsia="ko-KR"/>
        </w:rPr>
        <w:t xml:space="preserve"> </w:t>
      </w: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기입</w:t>
      </w:r>
      <w:r>
        <w:rPr>
          <w:lang w:eastAsia="ko-KR"/>
        </w:rPr>
        <w:t>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DC09BE" w:rsidTr="2AF811CA" w14:paraId="3526692D" w14:textId="77777777">
        <w:tc>
          <w:tcPr>
            <w:tcW w:w="1728" w:type="dxa"/>
            <w:tcMar/>
          </w:tcPr>
          <w:p w:rsidR="00DC09BE" w:rsidRDefault="00000000" w14:paraId="609BFAF1" w14:textId="065428F9">
            <w:r w:rsidR="0F3DAC7E">
              <w:rPr/>
              <w:t>이름</w:t>
            </w:r>
          </w:p>
          <w:p w:rsidR="00DC09BE" w:rsidRDefault="00000000" w14:paraId="69E48B5D" w14:textId="0F8CE851">
            <w:r w:rsidR="5D1FEBBB">
              <w:rPr/>
              <w:t>박세호</w:t>
            </w:r>
          </w:p>
          <w:p w:rsidR="00DC09BE" w:rsidRDefault="00000000" w14:paraId="03F0996B" w14:textId="06EBEFDD"/>
          <w:p w:rsidR="00DC09BE" w:rsidRDefault="00000000" w14:paraId="530852F0" w14:textId="5DA9DE79">
            <w:r w:rsidR="5D1FEBBB">
              <w:rPr/>
              <w:t>노현우</w:t>
            </w:r>
          </w:p>
        </w:tc>
        <w:tc>
          <w:tcPr>
            <w:tcW w:w="1728" w:type="dxa"/>
            <w:tcMar/>
          </w:tcPr>
          <w:p w:rsidR="00DC09BE" w:rsidRDefault="00000000" w14:paraId="31CCEC94" w14:textId="1018C2F1">
            <w:r w:rsidR="0F3DAC7E">
              <w:rPr/>
              <w:t>학번</w:t>
            </w:r>
          </w:p>
          <w:p w:rsidR="00DC09BE" w:rsidRDefault="00000000" w14:paraId="1CE41D65" w14:textId="3E805362">
            <w:r w:rsidR="5058A12B">
              <w:rPr/>
              <w:t>2019250021</w:t>
            </w:r>
          </w:p>
          <w:p w:rsidR="00DC09BE" w:rsidRDefault="00000000" w14:paraId="6A4415A4" w14:textId="1BC23241"/>
          <w:p w:rsidR="00DC09BE" w:rsidRDefault="00000000" w14:paraId="0162AB97" w14:textId="4961D1DA">
            <w:r w:rsidR="5058A12B">
              <w:rPr/>
              <w:t>2019225012</w:t>
            </w:r>
          </w:p>
        </w:tc>
        <w:tc>
          <w:tcPr>
            <w:tcW w:w="1728" w:type="dxa"/>
            <w:tcMar/>
          </w:tcPr>
          <w:p w:rsidR="00DC09BE" w:rsidP="2AF811CA" w:rsidRDefault="00000000" w14:paraId="42368297" w14:textId="45684127">
            <w:pPr>
              <w:rPr>
                <w:lang w:eastAsia="ko-KR"/>
              </w:rPr>
            </w:pPr>
            <w:r w:rsidRPr="2AF811CA" w:rsidR="0F3DAC7E">
              <w:rPr>
                <w:lang w:eastAsia="ko-KR"/>
              </w:rPr>
              <w:t>역할</w:t>
            </w:r>
          </w:p>
          <w:p w:rsidR="00DC09BE" w:rsidP="2AF811CA" w:rsidRDefault="00000000" w14:paraId="3A9EB322" w14:textId="7F2A51FD">
            <w:pPr>
              <w:rPr>
                <w:lang w:eastAsia="ko-KR"/>
              </w:rPr>
            </w:pPr>
            <w:r w:rsidRPr="2AF811CA" w:rsidR="26333E11">
              <w:rPr>
                <w:lang w:eastAsia="ko-KR"/>
              </w:rPr>
              <w:t>HW</w:t>
            </w:r>
          </w:p>
          <w:p w:rsidR="00DC09BE" w:rsidP="2AF811CA" w:rsidRDefault="00000000" w14:paraId="4EBE566F" w14:textId="29DD1692">
            <w:pPr>
              <w:rPr>
                <w:lang w:eastAsia="ko-KR"/>
              </w:rPr>
            </w:pPr>
          </w:p>
          <w:p w:rsidR="00DC09BE" w:rsidP="2AF811CA" w:rsidRDefault="00000000" w14:paraId="31E975FE" w14:textId="5304E103">
            <w:pPr>
              <w:rPr>
                <w:lang w:eastAsia="ko-KR"/>
              </w:rPr>
            </w:pPr>
            <w:r w:rsidRPr="2AF811CA" w:rsidR="26333E11">
              <w:rPr>
                <w:lang w:eastAsia="ko-KR"/>
              </w:rPr>
              <w:t>SW</w:t>
            </w:r>
          </w:p>
          <w:p w:rsidR="00DC09BE" w:rsidRDefault="00000000" w14:paraId="415D70A2" w14:textId="6358CEAE">
            <w:pPr>
              <w:rPr>
                <w:lang w:eastAsia="ko-KR"/>
              </w:rPr>
            </w:pPr>
          </w:p>
        </w:tc>
        <w:tc>
          <w:tcPr>
            <w:tcW w:w="1728" w:type="dxa"/>
            <w:tcMar/>
          </w:tcPr>
          <w:p w:rsidR="00DC09BE" w:rsidRDefault="00000000" w14:paraId="65D7BE84" w14:textId="4CB1F7BF">
            <w:r w:rsidR="0F3DAC7E">
              <w:rPr/>
              <w:t>주요</w:t>
            </w:r>
            <w:r w:rsidR="0F3DAC7E">
              <w:rPr/>
              <w:t xml:space="preserve"> </w:t>
            </w:r>
            <w:r w:rsidR="0F3DAC7E">
              <w:rPr/>
              <w:t>책임</w:t>
            </w:r>
          </w:p>
          <w:p w:rsidR="00DC09BE" w:rsidRDefault="00000000" w14:paraId="2FD16CC4" w14:textId="622A34FF">
            <w:r w:rsidR="54CE684D">
              <w:rPr/>
              <w:t>디바이스 제어</w:t>
            </w:r>
          </w:p>
          <w:p w:rsidR="00DC09BE" w:rsidRDefault="00000000" w14:paraId="46DE0A68" w14:textId="54E157C5">
            <w:r w:rsidR="54CE684D">
              <w:rPr/>
              <w:t>입출력 연동</w:t>
            </w:r>
          </w:p>
          <w:p w:rsidR="00DC09BE" w:rsidRDefault="00000000" w14:paraId="0F96857E" w14:textId="3C8C3E70">
            <w:r w:rsidR="54CE684D">
              <w:rPr/>
              <w:t>게임 로직</w:t>
            </w:r>
          </w:p>
          <w:p w:rsidR="00DC09BE" w:rsidRDefault="00000000" w14:paraId="38B6DA35" w14:textId="04E195BF"/>
        </w:tc>
        <w:tc>
          <w:tcPr>
            <w:tcW w:w="1728" w:type="dxa"/>
            <w:tcMar/>
          </w:tcPr>
          <w:p w:rsidR="00DC09BE" w:rsidP="2AF811CA" w:rsidRDefault="00000000" w14:paraId="46ADC9B6" w14:textId="221F99D6">
            <w:pPr>
              <w:rPr>
                <w:lang w:eastAsia="ko-KR"/>
              </w:rPr>
            </w:pPr>
            <w:r w:rsidRPr="2AF811CA" w:rsidR="0F3DAC7E">
              <w:rPr>
                <w:lang w:eastAsia="ko-KR"/>
              </w:rPr>
              <w:t>협업</w:t>
            </w:r>
            <w:r w:rsidRPr="2AF811CA" w:rsidR="0F3DAC7E">
              <w:rPr>
                <w:lang w:eastAsia="ko-KR"/>
              </w:rPr>
              <w:t xml:space="preserve"> </w:t>
            </w:r>
            <w:r w:rsidRPr="2AF811CA" w:rsidR="0F3DAC7E">
              <w:rPr>
                <w:lang w:eastAsia="ko-KR"/>
              </w:rPr>
              <w:t>방식</w:t>
            </w:r>
          </w:p>
          <w:p w:rsidR="00DC09BE" w:rsidP="2AF811CA" w:rsidRDefault="00000000" w14:paraId="6B696E9D" w14:textId="2DD63B13">
            <w:pPr>
              <w:pStyle w:val="a1"/>
              <w:rPr>
                <w:lang w:eastAsia="ko-KR"/>
              </w:rPr>
            </w:pPr>
          </w:p>
          <w:p w:rsidR="00DC09BE" w:rsidP="2AF811CA" w:rsidRDefault="00000000" w14:paraId="16889152" w14:textId="0AA3D62D">
            <w:pPr>
              <w:pStyle w:val="a1"/>
              <w:rPr>
                <w:lang w:eastAsia="ko-KR"/>
              </w:rPr>
            </w:pPr>
            <w:r w:rsidRPr="2AF811CA" w:rsidR="0754E39C">
              <w:rPr>
                <w:lang w:eastAsia="ko-KR"/>
              </w:rPr>
              <w:t>주간 미팅</w:t>
            </w:r>
          </w:p>
          <w:p w:rsidR="00DC09BE" w:rsidP="2AF811CA" w:rsidRDefault="00000000" w14:paraId="59DE0303" w14:textId="05E3544C">
            <w:pPr>
              <w:pStyle w:val="a1"/>
              <w:rPr>
                <w:lang w:eastAsia="ko-KR"/>
              </w:rPr>
            </w:pPr>
            <w:r w:rsidRPr="2AF811CA" w:rsidR="0754E39C">
              <w:rPr>
                <w:lang w:eastAsia="ko-KR"/>
              </w:rPr>
              <w:t>화상회의</w:t>
            </w:r>
          </w:p>
        </w:tc>
      </w:tr>
    </w:tbl>
    <w:p w:rsidR="00DC09BE" w:rsidRDefault="00000000" w14:paraId="1D9DAA15" w14:textId="77777777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:rsidR="00DC09BE" w:rsidRDefault="00000000" w14:paraId="4492AD16" w14:textId="531B1A6E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프로젝트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이름</w:t>
      </w:r>
      <w:r w:rsidRPr="2AF811CA" w:rsidR="0F3DAC7E">
        <w:rPr>
          <w:lang w:eastAsia="ko-KR"/>
        </w:rPr>
        <w:t>:</w:t>
      </w:r>
      <w:r w:rsidRPr="2AF811CA" w:rsidR="33B59059">
        <w:rPr>
          <w:lang w:eastAsia="ko-KR"/>
        </w:rPr>
        <w:t xml:space="preserve"> 미니 </w:t>
      </w:r>
      <w:r w:rsidRPr="2AF811CA" w:rsidR="33B59059">
        <w:rPr>
          <w:lang w:eastAsia="ko-KR"/>
        </w:rPr>
        <w:t>테트리스</w:t>
      </w:r>
    </w:p>
    <w:p w:rsidR="2AF811CA" w:rsidP="2AF811CA" w:rsidRDefault="2AF811CA" w14:paraId="3EB8AE58" w14:textId="5726E67C">
      <w:pPr>
        <w:rPr>
          <w:lang w:eastAsia="ko-KR"/>
        </w:rPr>
      </w:pPr>
    </w:p>
    <w:p w:rsidR="00DC09BE" w:rsidP="2AF811CA" w:rsidRDefault="00000000" w14:paraId="609D2796" w14:textId="65662CEF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주요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목표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및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필요성</w:t>
      </w:r>
      <w:r w:rsidRPr="2AF811CA" w:rsidR="0F3DAC7E">
        <w:rPr>
          <w:lang w:eastAsia="ko-KR"/>
        </w:rPr>
        <w:t>:</w:t>
      </w:r>
      <w:r w:rsidRPr="2AF811CA" w:rsidR="28C97B9F">
        <w:rPr>
          <w:lang w:eastAsia="ko-KR"/>
        </w:rPr>
        <w:t xml:space="preserve"> </w:t>
      </w:r>
    </w:p>
    <w:p w:rsidR="00DC09BE" w:rsidP="2AF811CA" w:rsidRDefault="00000000" w14:paraId="4A070D71" w14:textId="722AC209">
      <w:pPr>
        <w:ind w:firstLine="720"/>
        <w:rPr>
          <w:lang w:val="en-US" w:eastAsia="ko-KR"/>
        </w:rPr>
      </w:pPr>
      <w:r w:rsidRPr="2AF811CA" w:rsidR="28C97B9F">
        <w:rPr>
          <w:lang w:val="en-US" w:eastAsia="ko-KR"/>
        </w:rPr>
        <w:t xml:space="preserve">도트 매트릭스를 활용한 직관적인 인터페이스 기반 </w:t>
      </w:r>
      <w:r w:rsidRPr="2AF811CA" w:rsidR="28C97B9F">
        <w:rPr>
          <w:lang w:val="en-US" w:eastAsia="ko-KR"/>
        </w:rPr>
        <w:t>게임</w:t>
      </w:r>
      <w:r w:rsidRPr="2AF811CA" w:rsidR="28C97B9F">
        <w:rPr>
          <w:lang w:val="en-US" w:eastAsia="ko-KR"/>
        </w:rPr>
        <w:t xml:space="preserve"> </w:t>
      </w:r>
      <w:r w:rsidRPr="2AF811CA" w:rsidR="28C97B9F">
        <w:rPr>
          <w:lang w:val="en-US" w:eastAsia="ko-KR"/>
        </w:rPr>
        <w:t>제</w:t>
      </w:r>
      <w:r w:rsidRPr="2AF811CA" w:rsidR="4389BB4E">
        <w:rPr>
          <w:lang w:val="en-US" w:eastAsia="ko-KR"/>
        </w:rPr>
        <w:t>작</w:t>
      </w:r>
    </w:p>
    <w:p w:rsidR="4389BB4E" w:rsidP="2AF811CA" w:rsidRDefault="4389BB4E" w14:paraId="6F968E7F" w14:textId="49311E7B">
      <w:pPr>
        <w:ind w:firstLine="720"/>
        <w:rPr>
          <w:lang w:val="en-US" w:eastAsia="ko-KR"/>
        </w:rPr>
      </w:pPr>
      <w:r w:rsidRPr="2AF811CA" w:rsidR="4389BB4E">
        <w:rPr>
          <w:lang w:val="en-US" w:eastAsia="ko-KR"/>
        </w:rPr>
        <w:t>임베디드</w:t>
      </w:r>
      <w:r w:rsidRPr="2AF811CA" w:rsidR="4389BB4E">
        <w:rPr>
          <w:lang w:val="en-US" w:eastAsia="ko-KR"/>
        </w:rPr>
        <w:t xml:space="preserve"> 시스템 상에서 실시간 인터랙션 구현 및 </w:t>
      </w:r>
      <w:r w:rsidRPr="2AF811CA" w:rsidR="4389BB4E">
        <w:rPr>
          <w:lang w:val="en-US" w:eastAsia="ko-KR"/>
        </w:rPr>
        <w:t>디바이스</w:t>
      </w:r>
      <w:r w:rsidRPr="2AF811CA" w:rsidR="4389BB4E">
        <w:rPr>
          <w:lang w:val="en-US" w:eastAsia="ko-KR"/>
        </w:rPr>
        <w:t xml:space="preserve"> </w:t>
      </w:r>
      <w:r w:rsidRPr="2AF811CA" w:rsidR="4389BB4E">
        <w:rPr>
          <w:lang w:val="en-US" w:eastAsia="ko-KR"/>
        </w:rPr>
        <w:t>연동</w:t>
      </w:r>
      <w:r w:rsidRPr="2AF811CA" w:rsidR="4389BB4E">
        <w:rPr>
          <w:lang w:val="en-US" w:eastAsia="ko-KR"/>
        </w:rPr>
        <w:t xml:space="preserve"> </w:t>
      </w:r>
      <w:r w:rsidRPr="2AF811CA" w:rsidR="4389BB4E">
        <w:rPr>
          <w:lang w:val="en-US" w:eastAsia="ko-KR"/>
        </w:rPr>
        <w:t>역량</w:t>
      </w:r>
      <w:r w:rsidRPr="2AF811CA" w:rsidR="4389BB4E">
        <w:rPr>
          <w:lang w:val="en-US" w:eastAsia="ko-KR"/>
        </w:rPr>
        <w:t xml:space="preserve"> </w:t>
      </w:r>
      <w:r w:rsidRPr="2AF811CA" w:rsidR="4389BB4E">
        <w:rPr>
          <w:lang w:val="en-US" w:eastAsia="ko-KR"/>
        </w:rPr>
        <w:t>강화</w:t>
      </w:r>
    </w:p>
    <w:p w:rsidR="2AF811CA" w:rsidP="2AF811CA" w:rsidRDefault="2AF811CA" w14:paraId="6E1E61AD" w14:textId="5D04C4DE">
      <w:pPr>
        <w:ind w:firstLine="720"/>
        <w:rPr>
          <w:lang w:eastAsia="ko-KR"/>
        </w:rPr>
      </w:pPr>
    </w:p>
    <w:p w:rsidR="00DC09BE" w:rsidRDefault="00000000" w14:paraId="0B9B89D6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해결하고자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하는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문제</w:t>
      </w:r>
      <w:r w:rsidRPr="2AF811CA" w:rsidR="0F3DAC7E">
        <w:rPr>
          <w:lang w:eastAsia="ko-KR"/>
        </w:rPr>
        <w:t>:</w:t>
      </w:r>
    </w:p>
    <w:p w:rsidR="3DE68037" w:rsidP="2AF811CA" w:rsidRDefault="3DE68037" w14:paraId="4468C52D" w14:textId="0C8DF959">
      <w:pPr>
        <w:rPr>
          <w:lang w:val="en-US" w:eastAsia="ko-KR"/>
        </w:rPr>
      </w:pPr>
      <w:r w:rsidRPr="2AF811CA" w:rsidR="3DE68037">
        <w:rPr>
          <w:lang w:val="en-US" w:eastAsia="ko-KR"/>
        </w:rPr>
        <w:t>복잡한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시스템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없이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단일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보드에서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사용자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반응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기반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게임</w:t>
      </w:r>
      <w:r w:rsidRPr="2AF811CA" w:rsidR="3DE68037">
        <w:rPr>
          <w:lang w:val="en-US" w:eastAsia="ko-KR"/>
        </w:rPr>
        <w:t xml:space="preserve"> </w:t>
      </w:r>
      <w:r w:rsidRPr="2AF811CA" w:rsidR="3DE68037">
        <w:rPr>
          <w:lang w:val="en-US" w:eastAsia="ko-KR"/>
        </w:rPr>
        <w:t>실</w:t>
      </w:r>
      <w:r w:rsidRPr="2AF811CA" w:rsidR="12523B1D">
        <w:rPr>
          <w:lang w:val="en-US" w:eastAsia="ko-KR"/>
        </w:rPr>
        <w:t>행</w:t>
      </w:r>
    </w:p>
    <w:p w:rsidR="2AF811CA" w:rsidP="2AF811CA" w:rsidRDefault="2AF811CA" w14:paraId="3EA2D6E3" w14:textId="03EA86AD">
      <w:pPr>
        <w:rPr>
          <w:lang w:eastAsia="ko-KR"/>
        </w:rPr>
      </w:pPr>
    </w:p>
    <w:p w:rsidR="00DC09BE" w:rsidRDefault="00000000" w14:paraId="69038BCA" w14:textId="5559710D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유사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사례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분석</w:t>
      </w:r>
      <w:r w:rsidRPr="2AF811CA" w:rsidR="0F3DAC7E">
        <w:rPr>
          <w:lang w:eastAsia="ko-KR"/>
        </w:rPr>
        <w:t>:</w:t>
      </w:r>
    </w:p>
    <w:p w:rsidR="0E36E698" w:rsidP="2AF811CA" w:rsidRDefault="0E36E698" w14:paraId="25F652C9" w14:textId="39EF629A">
      <w:pPr>
        <w:rPr>
          <w:lang w:val="en-US" w:eastAsia="ko-KR"/>
        </w:rPr>
      </w:pPr>
      <w:r w:rsidRPr="2AF811CA" w:rsidR="0E36E698">
        <w:rPr>
          <w:lang w:val="en-US" w:eastAsia="ko-KR"/>
        </w:rPr>
        <w:t xml:space="preserve">기존 </w:t>
      </w:r>
      <w:r w:rsidRPr="2AF811CA" w:rsidR="0E36E698">
        <w:rPr>
          <w:lang w:val="en-US" w:eastAsia="ko-KR"/>
        </w:rPr>
        <w:t>테트리스</w:t>
      </w:r>
      <w:r w:rsidRPr="2AF811CA" w:rsidR="0E36E698">
        <w:rPr>
          <w:lang w:val="en-US" w:eastAsia="ko-KR"/>
        </w:rPr>
        <w:t xml:space="preserve"> 구현 사례 대부분은 GUI 또는 </w:t>
      </w:r>
      <w:r w:rsidRPr="2AF811CA" w:rsidR="38A72296">
        <w:rPr>
          <w:lang w:val="en-US" w:eastAsia="ko-KR"/>
        </w:rPr>
        <w:t xml:space="preserve">PC </w:t>
      </w:r>
      <w:r w:rsidRPr="2AF811CA" w:rsidR="38A72296">
        <w:rPr>
          <w:lang w:val="en-US" w:eastAsia="ko-KR"/>
        </w:rPr>
        <w:t>기반으로</w:t>
      </w:r>
      <w:r w:rsidRPr="2AF811CA" w:rsidR="38A72296">
        <w:rPr>
          <w:lang w:val="en-US" w:eastAsia="ko-KR"/>
        </w:rPr>
        <w:t xml:space="preserve"> </w:t>
      </w:r>
      <w:r w:rsidRPr="2AF811CA" w:rsidR="38A72296">
        <w:rPr>
          <w:lang w:val="en-US" w:eastAsia="ko-KR"/>
        </w:rPr>
        <w:t>임베디드</w:t>
      </w:r>
      <w:r w:rsidRPr="2AF811CA" w:rsidR="38A72296">
        <w:rPr>
          <w:lang w:val="en-US" w:eastAsia="ko-KR"/>
        </w:rPr>
        <w:t xml:space="preserve"> 플랫폼 실습 </w:t>
      </w:r>
      <w:r w:rsidRPr="2AF811CA" w:rsidR="38A72296">
        <w:rPr>
          <w:lang w:val="en-US" w:eastAsia="ko-KR"/>
        </w:rPr>
        <w:t>사례가</w:t>
      </w:r>
      <w:r w:rsidRPr="2AF811CA" w:rsidR="38A72296">
        <w:rPr>
          <w:lang w:val="en-US" w:eastAsia="ko-KR"/>
        </w:rPr>
        <w:t xml:space="preserve"> 적음</w:t>
      </w:r>
    </w:p>
    <w:p w:rsidR="00DC09BE" w:rsidRDefault="00000000" w14:paraId="4816B54D" w14:textId="77777777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구성도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</w:p>
    <w:p w:rsidR="00DC09BE" w:rsidRDefault="00000000" w14:paraId="2A361A8C" w14:textId="77777777">
      <w:pPr>
        <w:rPr>
          <w:lang w:eastAsia="ko-KR"/>
        </w:rPr>
      </w:pP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항목을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아키텍처를</w:t>
      </w:r>
      <w:r>
        <w:rPr>
          <w:lang w:eastAsia="ko-KR"/>
        </w:rPr>
        <w:t xml:space="preserve"> </w:t>
      </w:r>
      <w:r>
        <w:rPr>
          <w:lang w:eastAsia="ko-KR"/>
        </w:rPr>
        <w:t>설명하세요</w:t>
      </w:r>
      <w:r>
        <w:rPr>
          <w:lang w:eastAsia="ko-KR"/>
        </w:rPr>
        <w:t>:</w:t>
      </w:r>
    </w:p>
    <w:p w:rsidR="00DC09BE" w:rsidRDefault="00000000" w14:paraId="78A542F3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하드웨어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구성</w:t>
      </w:r>
      <w:r w:rsidRPr="2AF811CA" w:rsidR="0F3DAC7E">
        <w:rPr>
          <w:lang w:eastAsia="ko-KR"/>
        </w:rPr>
        <w:t xml:space="preserve"> (</w:t>
      </w:r>
      <w:r w:rsidRPr="2AF811CA" w:rsidR="0F3DAC7E">
        <w:rPr>
          <w:lang w:eastAsia="ko-KR"/>
        </w:rPr>
        <w:t>센서</w:t>
      </w:r>
      <w:r w:rsidRPr="2AF811CA" w:rsidR="0F3DAC7E">
        <w:rPr>
          <w:lang w:eastAsia="ko-KR"/>
        </w:rPr>
        <w:t xml:space="preserve">, </w:t>
      </w:r>
      <w:r w:rsidRPr="2AF811CA" w:rsidR="0F3DAC7E">
        <w:rPr>
          <w:lang w:eastAsia="ko-KR"/>
        </w:rPr>
        <w:t>액추에이터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등</w:t>
      </w:r>
      <w:r w:rsidRPr="2AF811CA" w:rsidR="0F3DAC7E">
        <w:rPr>
          <w:lang w:eastAsia="ko-KR"/>
        </w:rPr>
        <w:t>)</w:t>
      </w:r>
    </w:p>
    <w:p w:rsidR="7A352E4B" w:rsidP="2AF811CA" w:rsidRDefault="7A352E4B" w14:paraId="28A0C905" w14:textId="77B2C3B6">
      <w:pPr>
        <w:rPr>
          <w:lang w:val="en-US" w:eastAsia="ko-KR"/>
        </w:rPr>
      </w:pPr>
      <w:r w:rsidRPr="2AF811CA" w:rsidR="7A352E4B">
        <w:rPr>
          <w:lang w:val="en-US" w:eastAsia="ko-KR"/>
        </w:rPr>
        <w:t xml:space="preserve">   </w:t>
      </w:r>
      <w:r w:rsidRPr="2AF811CA" w:rsidR="7A352E4B">
        <w:rPr>
          <w:lang w:val="en-US" w:eastAsia="ko-KR"/>
        </w:rPr>
        <w:t>입력</w:t>
      </w:r>
      <w:r w:rsidRPr="2AF811CA" w:rsidR="7A352E4B">
        <w:rPr>
          <w:lang w:val="en-US" w:eastAsia="ko-KR"/>
        </w:rPr>
        <w:t xml:space="preserve"> 장치: 1*4 </w:t>
      </w:r>
      <w:r w:rsidRPr="2AF811CA" w:rsidR="7A352E4B">
        <w:rPr>
          <w:lang w:val="en-US" w:eastAsia="ko-KR"/>
        </w:rPr>
        <w:t>푸쉬</w:t>
      </w:r>
      <w:r w:rsidRPr="2AF811CA" w:rsidR="7A352E4B">
        <w:rPr>
          <w:lang w:val="en-US" w:eastAsia="ko-KR"/>
        </w:rPr>
        <w:t xml:space="preserve"> </w:t>
      </w:r>
      <w:r w:rsidRPr="2AF811CA" w:rsidR="7A352E4B">
        <w:rPr>
          <w:lang w:val="en-US" w:eastAsia="ko-KR"/>
        </w:rPr>
        <w:t>스위치</w:t>
      </w:r>
    </w:p>
    <w:p w:rsidR="7A352E4B" w:rsidP="2AF811CA" w:rsidRDefault="7A352E4B" w14:paraId="716CF744" w14:textId="6920F25B">
      <w:pPr>
        <w:rPr>
          <w:lang w:eastAsia="ko-KR"/>
        </w:rPr>
      </w:pPr>
      <w:r w:rsidRPr="2AF811CA" w:rsidR="7A352E4B">
        <w:rPr>
          <w:lang w:val="en-US" w:eastAsia="ko-KR"/>
        </w:rPr>
        <w:t xml:space="preserve">   </w:t>
      </w:r>
      <w:r w:rsidRPr="2AF811CA" w:rsidR="7A352E4B">
        <w:rPr>
          <w:lang w:val="en-US" w:eastAsia="ko-KR"/>
        </w:rPr>
        <w:t>출력</w:t>
      </w:r>
      <w:r w:rsidRPr="2AF811CA" w:rsidR="7A352E4B">
        <w:rPr>
          <w:lang w:val="en-US" w:eastAsia="ko-KR"/>
        </w:rPr>
        <w:t xml:space="preserve"> 장치: </w:t>
      </w:r>
      <w:r w:rsidRPr="2AF811CA" w:rsidR="7A352E4B">
        <w:rPr>
          <w:lang w:val="en-US" w:eastAsia="ko-KR"/>
        </w:rPr>
        <w:t>도트</w:t>
      </w:r>
      <w:r w:rsidRPr="2AF811CA" w:rsidR="7A352E4B">
        <w:rPr>
          <w:lang w:val="en-US" w:eastAsia="ko-KR"/>
        </w:rPr>
        <w:t xml:space="preserve"> </w:t>
      </w:r>
      <w:r w:rsidRPr="2AF811CA" w:rsidR="7A352E4B">
        <w:rPr>
          <w:lang w:val="en-US" w:eastAsia="ko-KR"/>
        </w:rPr>
        <w:t>매트릭스</w:t>
      </w:r>
      <w:r w:rsidRPr="2AF811CA" w:rsidR="7A352E4B">
        <w:rPr>
          <w:lang w:val="en-US" w:eastAsia="ko-KR"/>
        </w:rPr>
        <w:t xml:space="preserve">, </w:t>
      </w:r>
      <w:r w:rsidRPr="2AF811CA" w:rsidR="7A352E4B">
        <w:rPr>
          <w:lang w:val="en-US" w:eastAsia="ko-KR"/>
        </w:rPr>
        <w:t>텍스트</w:t>
      </w:r>
      <w:r w:rsidRPr="2AF811CA" w:rsidR="7A352E4B">
        <w:rPr>
          <w:lang w:val="en-US" w:eastAsia="ko-KR"/>
        </w:rPr>
        <w:t xml:space="preserve"> LCD, </w:t>
      </w:r>
      <w:r w:rsidRPr="2AF811CA" w:rsidR="7A352E4B">
        <w:rPr>
          <w:lang w:val="en-US" w:eastAsia="ko-KR"/>
        </w:rPr>
        <w:t>버저</w:t>
      </w:r>
      <w:r w:rsidRPr="2AF811CA" w:rsidR="7A352E4B">
        <w:rPr>
          <w:lang w:val="en-US" w:eastAsia="ko-KR"/>
        </w:rPr>
        <w:t>, 2*4 LED</w:t>
      </w:r>
    </w:p>
    <w:p w:rsidR="2AF811CA" w:rsidP="2AF811CA" w:rsidRDefault="2AF811CA" w14:paraId="61EF4FE4" w14:textId="5AEED872">
      <w:pPr>
        <w:rPr>
          <w:lang w:eastAsia="ko-KR"/>
        </w:rPr>
      </w:pPr>
    </w:p>
    <w:p w:rsidR="2AF811CA" w:rsidP="2AF811CA" w:rsidRDefault="2AF811CA" w14:paraId="388D708F" w14:textId="224C131E">
      <w:pPr>
        <w:rPr>
          <w:lang w:eastAsia="ko-KR"/>
        </w:rPr>
      </w:pPr>
    </w:p>
    <w:p w:rsidR="2AF811CA" w:rsidP="2AF811CA" w:rsidRDefault="2AF811CA" w14:paraId="073F8DE1" w14:textId="13B46716">
      <w:pPr>
        <w:rPr>
          <w:lang w:eastAsia="ko-KR"/>
        </w:rPr>
      </w:pPr>
    </w:p>
    <w:p w:rsidR="00DC09BE" w:rsidRDefault="00000000" w14:paraId="7706592A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소프트웨어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구조</w:t>
      </w:r>
      <w:r w:rsidRPr="2AF811CA" w:rsidR="0F3DAC7E">
        <w:rPr>
          <w:lang w:eastAsia="ko-KR"/>
        </w:rPr>
        <w:t xml:space="preserve"> (</w:t>
      </w:r>
      <w:r w:rsidRPr="2AF811CA" w:rsidR="0F3DAC7E">
        <w:rPr>
          <w:lang w:eastAsia="ko-KR"/>
        </w:rPr>
        <w:t>드라이버</w:t>
      </w:r>
      <w:r w:rsidRPr="2AF811CA" w:rsidR="0F3DAC7E">
        <w:rPr>
          <w:lang w:eastAsia="ko-KR"/>
        </w:rPr>
        <w:t xml:space="preserve">, </w:t>
      </w:r>
      <w:r w:rsidRPr="2AF811CA" w:rsidR="0F3DAC7E">
        <w:rPr>
          <w:lang w:eastAsia="ko-KR"/>
        </w:rPr>
        <w:t>앱</w:t>
      </w:r>
      <w:r w:rsidRPr="2AF811CA" w:rsidR="0F3DAC7E">
        <w:rPr>
          <w:lang w:eastAsia="ko-KR"/>
        </w:rPr>
        <w:t xml:space="preserve">, UI </w:t>
      </w:r>
      <w:r w:rsidRPr="2AF811CA" w:rsidR="0F3DAC7E">
        <w:rPr>
          <w:lang w:eastAsia="ko-KR"/>
        </w:rPr>
        <w:t>등</w:t>
      </w:r>
      <w:r w:rsidRPr="2AF811CA" w:rsidR="0F3DAC7E">
        <w:rPr>
          <w:lang w:eastAsia="ko-KR"/>
        </w:rPr>
        <w:t>)</w:t>
      </w:r>
    </w:p>
    <w:p w:rsidR="3EEF3DFE" w:rsidP="2AF811CA" w:rsidRDefault="3EEF3DFE" w14:paraId="5F43957E" w14:textId="230E81C7">
      <w:pPr>
        <w:rPr>
          <w:lang w:val="en-US" w:eastAsia="ko-KR"/>
        </w:rPr>
      </w:pPr>
      <w:r w:rsidRPr="2AF811CA" w:rsidR="3EEF3DFE">
        <w:rPr>
          <w:lang w:val="en-US" w:eastAsia="ko-KR"/>
        </w:rPr>
        <w:t xml:space="preserve">   </w:t>
      </w:r>
      <w:r w:rsidRPr="2AF811CA" w:rsidR="3EEF3DFE">
        <w:rPr>
          <w:lang w:val="en-US" w:eastAsia="ko-KR"/>
        </w:rPr>
        <w:t>디바이스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드라이버</w:t>
      </w:r>
      <w:r w:rsidRPr="2AF811CA" w:rsidR="3EEF3DFE">
        <w:rPr>
          <w:lang w:val="en-US" w:eastAsia="ko-KR"/>
        </w:rPr>
        <w:t>: /dev/</w:t>
      </w:r>
      <w:r w:rsidRPr="2AF811CA" w:rsidR="3EEF3DFE">
        <w:rPr>
          <w:lang w:val="en-US" w:eastAsia="ko-KR"/>
        </w:rPr>
        <w:t>fpga_push_switch</w:t>
      </w:r>
      <w:r w:rsidRPr="2AF811CA" w:rsidR="3EEF3DFE">
        <w:rPr>
          <w:lang w:val="en-US" w:eastAsia="ko-KR"/>
        </w:rPr>
        <w:t>, /dev/</w:t>
      </w:r>
      <w:r w:rsidRPr="2AF811CA" w:rsidR="3EEF3DFE">
        <w:rPr>
          <w:lang w:val="en-US" w:eastAsia="ko-KR"/>
        </w:rPr>
        <w:t>fpga_dotmatrix</w:t>
      </w:r>
      <w:r w:rsidRPr="2AF811CA" w:rsidR="3EEF3DFE">
        <w:rPr>
          <w:lang w:val="en-US" w:eastAsia="ko-KR"/>
        </w:rPr>
        <w:t>, /dev/</w:t>
      </w:r>
      <w:r w:rsidRPr="2AF811CA" w:rsidR="3EEF3DFE">
        <w:rPr>
          <w:lang w:val="en-US" w:eastAsia="ko-KR"/>
        </w:rPr>
        <w:t>fpga_buzzer</w:t>
      </w:r>
      <w:r w:rsidRPr="2AF811CA" w:rsidR="3EEF3DFE">
        <w:rPr>
          <w:lang w:val="en-US" w:eastAsia="ko-KR"/>
        </w:rPr>
        <w:t>, /dev/</w:t>
      </w:r>
      <w:r w:rsidRPr="2AF811CA" w:rsidR="3EEF3DFE">
        <w:rPr>
          <w:lang w:val="en-US" w:eastAsia="ko-KR"/>
        </w:rPr>
        <w:t>fpga_text_lcd</w:t>
      </w:r>
      <w:r w:rsidRPr="2AF811CA" w:rsidR="3EEF3DFE">
        <w:rPr>
          <w:lang w:val="en-US" w:eastAsia="ko-KR"/>
        </w:rPr>
        <w:t>, /dev/</w:t>
      </w:r>
      <w:r w:rsidRPr="2AF811CA" w:rsidR="3EEF3DFE">
        <w:rPr>
          <w:lang w:val="en-US" w:eastAsia="ko-KR"/>
        </w:rPr>
        <w:t>fpga_led</w:t>
      </w:r>
    </w:p>
    <w:p w:rsidR="3EEF3DFE" w:rsidP="2AF811CA" w:rsidRDefault="3EEF3DFE" w14:paraId="378BD18D" w14:textId="17040641">
      <w:pPr>
        <w:pStyle w:val="a1"/>
      </w:pPr>
      <w:r w:rsidRPr="2AF811CA" w:rsidR="3EEF3DFE">
        <w:rPr>
          <w:lang w:val="en-US" w:eastAsia="ko-KR"/>
        </w:rPr>
        <w:t xml:space="preserve">   C </w:t>
      </w:r>
      <w:r w:rsidRPr="2AF811CA" w:rsidR="3EEF3DFE">
        <w:rPr>
          <w:lang w:val="en-US" w:eastAsia="ko-KR"/>
        </w:rPr>
        <w:t>기반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게임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루프</w:t>
      </w:r>
      <w:r w:rsidRPr="2AF811CA" w:rsidR="3EEF3DFE">
        <w:rPr>
          <w:lang w:val="en-US" w:eastAsia="ko-KR"/>
        </w:rPr>
        <w:t xml:space="preserve"> 및 </w:t>
      </w:r>
      <w:r w:rsidRPr="2AF811CA" w:rsidR="3EEF3DFE">
        <w:rPr>
          <w:lang w:val="en-US" w:eastAsia="ko-KR"/>
        </w:rPr>
        <w:t>상태머신</w:t>
      </w:r>
      <w:r w:rsidRPr="2AF811CA" w:rsidR="3EEF3DFE">
        <w:rPr>
          <w:lang w:val="en-US" w:eastAsia="ko-KR"/>
        </w:rPr>
        <w:t xml:space="preserve"> 구조</w:t>
      </w:r>
    </w:p>
    <w:p w:rsidR="3EEF3DFE" w:rsidP="2AF811CA" w:rsidRDefault="3EEF3DFE" w14:paraId="0D24ED6D" w14:textId="1399971B">
      <w:pPr>
        <w:pStyle w:val="a1"/>
        <w:rPr>
          <w:lang w:val="en-US" w:eastAsia="ko-KR"/>
        </w:rPr>
      </w:pPr>
      <w:r w:rsidRPr="2AF811CA" w:rsidR="3EEF3DFE">
        <w:rPr>
          <w:lang w:val="en-US" w:eastAsia="ko-KR"/>
        </w:rPr>
        <w:t xml:space="preserve">   타이머 </w:t>
      </w:r>
      <w:r w:rsidRPr="2AF811CA" w:rsidR="3EEF3DFE">
        <w:rPr>
          <w:lang w:val="en-US" w:eastAsia="ko-KR"/>
        </w:rPr>
        <w:t>기반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블럭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이동</w:t>
      </w:r>
      <w:r w:rsidRPr="2AF811CA" w:rsidR="3EEF3DFE">
        <w:rPr>
          <w:lang w:val="en-US" w:eastAsia="ko-KR"/>
        </w:rPr>
        <w:t xml:space="preserve"> 및 </w:t>
      </w:r>
      <w:r w:rsidRPr="2AF811CA" w:rsidR="3EEF3DFE">
        <w:rPr>
          <w:lang w:val="en-US" w:eastAsia="ko-KR"/>
        </w:rPr>
        <w:t>입력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이벤트</w:t>
      </w:r>
      <w:r w:rsidRPr="2AF811CA" w:rsidR="3EEF3DFE">
        <w:rPr>
          <w:lang w:val="en-US" w:eastAsia="ko-KR"/>
        </w:rPr>
        <w:t xml:space="preserve"> </w:t>
      </w:r>
      <w:r w:rsidRPr="2AF811CA" w:rsidR="3EEF3DFE">
        <w:rPr>
          <w:lang w:val="en-US" w:eastAsia="ko-KR"/>
        </w:rPr>
        <w:t>핸들러</w:t>
      </w:r>
    </w:p>
    <w:p w:rsidR="2AF811CA" w:rsidP="2AF811CA" w:rsidRDefault="2AF811CA" w14:paraId="62EE43A9" w14:textId="1552876D">
      <w:pPr>
        <w:pStyle w:val="a1"/>
        <w:rPr>
          <w:lang w:eastAsia="ko-KR"/>
        </w:rPr>
      </w:pPr>
    </w:p>
    <w:p w:rsidR="00DC09BE" w:rsidRDefault="00000000" w14:paraId="499787E2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통신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흐름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및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제어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방식</w:t>
      </w:r>
    </w:p>
    <w:p w:rsidR="545902D7" w:rsidP="2AF811CA" w:rsidRDefault="545902D7" w14:paraId="5FE9A2D4" w14:textId="01AB912C">
      <w:pPr>
        <w:rPr>
          <w:lang w:eastAsia="ko-KR"/>
        </w:rPr>
      </w:pPr>
      <w:r w:rsidRPr="2AF811CA" w:rsidR="545902D7">
        <w:rPr>
          <w:lang w:eastAsia="ko-KR"/>
        </w:rPr>
        <w:t xml:space="preserve">   </w:t>
      </w:r>
      <w:r w:rsidRPr="2AF811CA" w:rsidR="545902D7">
        <w:rPr>
          <w:lang w:eastAsia="ko-KR"/>
        </w:rPr>
        <w:t xml:space="preserve">버튼 입력 → 게임 로직 판단 → </w:t>
      </w:r>
      <w:r w:rsidRPr="2AF811CA" w:rsidR="545902D7">
        <w:rPr>
          <w:lang w:eastAsia="ko-KR"/>
        </w:rPr>
        <w:t>도트매트릭스</w:t>
      </w:r>
      <w:r w:rsidRPr="2AF811CA" w:rsidR="545902D7">
        <w:rPr>
          <w:lang w:eastAsia="ko-KR"/>
        </w:rPr>
        <w:t xml:space="preserve">, 2x4 LED, LCD 출력 업데이트 → </w:t>
      </w:r>
      <w:r w:rsidRPr="2AF811CA" w:rsidR="545902D7">
        <w:rPr>
          <w:lang w:eastAsia="ko-KR"/>
        </w:rPr>
        <w:t>버저</w:t>
      </w:r>
      <w:r w:rsidRPr="2AF811CA" w:rsidR="545902D7">
        <w:rPr>
          <w:lang w:eastAsia="ko-KR"/>
        </w:rPr>
        <w:t xml:space="preserve"> 효과음</w:t>
      </w:r>
    </w:p>
    <w:p w:rsidR="00DC09BE" w:rsidRDefault="00000000" w14:paraId="5544CB08" w14:textId="77777777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</w:p>
    <w:p w:rsidR="00DC09BE" w:rsidRDefault="00000000" w14:paraId="4B2DDB41" w14:textId="05B07505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사용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보드</w:t>
      </w:r>
      <w:r w:rsidRPr="2AF811CA" w:rsidR="0F3DAC7E">
        <w:rPr>
          <w:lang w:eastAsia="ko-KR"/>
        </w:rPr>
        <w:t>/OS:</w:t>
      </w:r>
      <w:r w:rsidRPr="2AF811CA" w:rsidR="349ED77E">
        <w:rPr>
          <w:lang w:eastAsia="ko-KR"/>
        </w:rPr>
        <w:t xml:space="preserve"> Raspberry Pi + Huins Achro-EM Kit / Embedded Linux (Raspbian 기반)</w:t>
      </w:r>
    </w:p>
    <w:p w:rsidR="00DC09BE" w:rsidRDefault="00000000" w14:paraId="3941354A" w14:textId="29882CCB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프로그래밍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언어</w:t>
      </w:r>
      <w:r w:rsidRPr="2AF811CA" w:rsidR="0F3DAC7E">
        <w:rPr>
          <w:lang w:eastAsia="ko-KR"/>
        </w:rPr>
        <w:t>:</w:t>
      </w:r>
      <w:r w:rsidRPr="2AF811CA" w:rsidR="10E9E22B">
        <w:rPr>
          <w:lang w:eastAsia="ko-KR"/>
        </w:rPr>
        <w:t xml:space="preserve"> C</w:t>
      </w:r>
    </w:p>
    <w:p w:rsidR="00DC09BE" w:rsidRDefault="00000000" w14:paraId="15A62835" w14:textId="39B5B26E">
      <w:pPr>
        <w:rPr>
          <w:lang w:eastAsia="ko-KR"/>
        </w:rPr>
      </w:pPr>
      <w:r w:rsidRPr="2AF811CA" w:rsidR="0F3DAC7E">
        <w:rPr>
          <w:lang w:eastAsia="ko-KR"/>
        </w:rPr>
        <w:t xml:space="preserve">- GitHub </w:t>
      </w:r>
      <w:r w:rsidRPr="2AF811CA" w:rsidR="0F3DAC7E">
        <w:rPr>
          <w:lang w:eastAsia="ko-KR"/>
        </w:rPr>
        <w:t>사용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계획</w:t>
      </w:r>
      <w:r w:rsidRPr="2AF811CA" w:rsidR="0F3DAC7E">
        <w:rPr>
          <w:lang w:eastAsia="ko-KR"/>
        </w:rPr>
        <w:t>:</w:t>
      </w:r>
      <w:r w:rsidRPr="2AF811CA" w:rsidR="4558FE88">
        <w:rPr>
          <w:lang w:eastAsia="ko-KR"/>
        </w:rPr>
        <w:t xml:space="preserve"> </w:t>
      </w:r>
      <w:r w:rsidRPr="2AF811CA" w:rsidR="4558FE88">
        <w:rPr>
          <w:lang w:eastAsia="ko-KR"/>
        </w:rPr>
        <w:t>github</w:t>
      </w:r>
      <w:r w:rsidRPr="2AF811CA" w:rsidR="4558FE88">
        <w:rPr>
          <w:lang w:eastAsia="ko-KR"/>
        </w:rPr>
        <w:t xml:space="preserve"> </w:t>
      </w:r>
      <w:r w:rsidRPr="2AF811CA" w:rsidR="4558FE88">
        <w:rPr>
          <w:lang w:eastAsia="ko-KR"/>
        </w:rPr>
        <w:t>flow</w:t>
      </w:r>
      <w:r w:rsidRPr="2AF811CA" w:rsidR="4558FE88">
        <w:rPr>
          <w:lang w:eastAsia="ko-KR"/>
        </w:rPr>
        <w:t xml:space="preserve"> </w:t>
      </w:r>
      <w:r w:rsidRPr="2AF811CA" w:rsidR="4558FE88">
        <w:rPr>
          <w:lang w:eastAsia="ko-KR"/>
        </w:rPr>
        <w:t>브랜치</w:t>
      </w:r>
      <w:r w:rsidRPr="2AF811CA" w:rsidR="4558FE88">
        <w:rPr>
          <w:lang w:eastAsia="ko-KR"/>
        </w:rPr>
        <w:t xml:space="preserve"> 전략, </w:t>
      </w:r>
      <w:r w:rsidRPr="2AF811CA" w:rsidR="4558FE88">
        <w:rPr>
          <w:lang w:eastAsia="ko-KR"/>
        </w:rPr>
        <w:t>커밋</w:t>
      </w:r>
      <w:r w:rsidRPr="2AF811CA" w:rsidR="3501B337">
        <w:rPr>
          <w:lang w:eastAsia="ko-KR"/>
        </w:rPr>
        <w:t xml:space="preserve"> 메시지 규칙 사용</w:t>
      </w:r>
    </w:p>
    <w:p w:rsidR="00DC09BE" w:rsidRDefault="00000000" w14:paraId="2261484E" w14:textId="2127D02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디버깅</w:t>
      </w:r>
      <w:r w:rsidRPr="2AF811CA" w:rsidR="0F3DAC7E">
        <w:rPr>
          <w:lang w:eastAsia="ko-KR"/>
        </w:rPr>
        <w:t>/</w:t>
      </w:r>
      <w:r w:rsidRPr="2AF811CA" w:rsidR="0F3DAC7E">
        <w:rPr>
          <w:lang w:eastAsia="ko-KR"/>
        </w:rPr>
        <w:t>테스트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도구</w:t>
      </w:r>
      <w:r w:rsidRPr="2AF811CA" w:rsidR="0F3DAC7E">
        <w:rPr>
          <w:lang w:eastAsia="ko-KR"/>
        </w:rPr>
        <w:t>:</w:t>
      </w:r>
      <w:r w:rsidRPr="2AF811CA" w:rsidR="5D153FE5">
        <w:rPr>
          <w:lang w:eastAsia="ko-KR"/>
        </w:rPr>
        <w:t xml:space="preserve"> </w:t>
      </w:r>
      <w:r w:rsidRPr="2AF811CA" w:rsidR="5D153FE5">
        <w:rPr>
          <w:lang w:eastAsia="ko-KR"/>
        </w:rPr>
        <w:t>gdb</w:t>
      </w:r>
      <w:r w:rsidRPr="2AF811CA" w:rsidR="5D153FE5">
        <w:rPr>
          <w:lang w:eastAsia="ko-KR"/>
        </w:rPr>
        <w:t xml:space="preserve">, </w:t>
      </w:r>
      <w:r w:rsidRPr="2AF811CA" w:rsidR="5D153FE5">
        <w:rPr>
          <w:lang w:eastAsia="ko-KR"/>
        </w:rPr>
        <w:t>printf</w:t>
      </w:r>
      <w:r w:rsidRPr="2AF811CA" w:rsidR="5D153FE5">
        <w:rPr>
          <w:lang w:eastAsia="ko-KR"/>
        </w:rPr>
        <w:t xml:space="preserve"> 디버깅</w:t>
      </w:r>
      <w:r w:rsidRPr="2AF811CA" w:rsidR="3B74A907">
        <w:rPr>
          <w:lang w:eastAsia="ko-KR"/>
        </w:rPr>
        <w:t>, 시리얼 모니터</w:t>
      </w:r>
    </w:p>
    <w:p w:rsidR="00DC09BE" w:rsidRDefault="00000000" w14:paraId="091FA404" w14:textId="3DBEE07E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기타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협업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도구</w:t>
      </w:r>
      <w:r w:rsidRPr="2AF811CA" w:rsidR="0F3DAC7E">
        <w:rPr>
          <w:lang w:eastAsia="ko-KR"/>
        </w:rPr>
        <w:t>:</w:t>
      </w:r>
      <w:r w:rsidRPr="2AF811CA" w:rsidR="413713B7">
        <w:rPr>
          <w:lang w:eastAsia="ko-KR"/>
        </w:rPr>
        <w:t xml:space="preserve">  Google </w:t>
      </w:r>
      <w:r w:rsidRPr="2AF811CA" w:rsidR="413713B7">
        <w:rPr>
          <w:lang w:eastAsia="ko-KR"/>
        </w:rPr>
        <w:t>Drive</w:t>
      </w:r>
      <w:r w:rsidRPr="2AF811CA" w:rsidR="413713B7">
        <w:rPr>
          <w:lang w:eastAsia="ko-KR"/>
        </w:rPr>
        <w:t>, 카카오톡 채</w:t>
      </w:r>
    </w:p>
    <w:p w:rsidR="00DC09BE" w:rsidRDefault="00000000" w14:paraId="1DE3F277" w14:textId="77777777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마일스톤</w:t>
      </w:r>
    </w:p>
    <w:p w:rsidR="00DC09BE" w:rsidRDefault="00000000" w14:paraId="4CD97DDF" w14:textId="77777777">
      <w:pPr>
        <w:rPr>
          <w:lang w:eastAsia="ko-KR"/>
        </w:rPr>
      </w:pPr>
      <w:r>
        <w:rPr>
          <w:lang w:eastAsia="ko-KR"/>
        </w:rPr>
        <w:t>주차별</w:t>
      </w:r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t xml:space="preserve"> </w:t>
      </w:r>
      <w:r>
        <w:rPr>
          <w:lang w:eastAsia="ko-KR"/>
        </w:rPr>
        <w:t>목표를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, </w:t>
      </w:r>
      <w:r>
        <w:rPr>
          <w:lang w:eastAsia="ko-KR"/>
        </w:rPr>
        <w:t>마일스톤을</w:t>
      </w:r>
      <w:r>
        <w:rPr>
          <w:lang w:eastAsia="ko-KR"/>
        </w:rPr>
        <w:t xml:space="preserve"> </w:t>
      </w:r>
      <w:r>
        <w:rPr>
          <w:lang w:eastAsia="ko-KR"/>
        </w:rPr>
        <w:t>체크하세요</w:t>
      </w:r>
      <w:r>
        <w:rPr>
          <w:lang w:eastAsia="ko-KR"/>
        </w:rPr>
        <w:t>.</w:t>
      </w:r>
    </w:p>
    <w:tbl>
      <w:tblPr>
        <w:tblStyle w:val="af9"/>
        <w:tblW w:w="8640" w:type="dxa"/>
        <w:tblLook w:val="04A0" w:firstRow="1" w:lastRow="0" w:firstColumn="1" w:lastColumn="0" w:noHBand="0" w:noVBand="1"/>
      </w:tblPr>
      <w:tblGrid>
        <w:gridCol w:w="840"/>
        <w:gridCol w:w="5640"/>
        <w:gridCol w:w="930"/>
        <w:gridCol w:w="1230"/>
      </w:tblGrid>
      <w:tr w:rsidR="00DC09BE" w:rsidTr="2AF811CA" w14:paraId="42731AA2" w14:textId="77777777">
        <w:tc>
          <w:tcPr>
            <w:tcW w:w="840" w:type="dxa"/>
            <w:tcMar/>
          </w:tcPr>
          <w:p w:rsidR="00DC09BE" w:rsidRDefault="00000000" w14:paraId="4EBEA828" w14:textId="77777777">
            <w:r>
              <w:t>주차</w:t>
            </w:r>
          </w:p>
        </w:tc>
        <w:tc>
          <w:tcPr>
            <w:tcW w:w="5640" w:type="dxa"/>
            <w:tcMar/>
          </w:tcPr>
          <w:p w:rsidR="00DC09BE" w:rsidRDefault="00000000" w14:paraId="0345DFB3" w14:textId="77777777">
            <w:r>
              <w:t>개발</w:t>
            </w:r>
            <w:r>
              <w:t xml:space="preserve"> </w:t>
            </w:r>
            <w:r>
              <w:t>목표</w:t>
            </w:r>
          </w:p>
        </w:tc>
        <w:tc>
          <w:tcPr>
            <w:tcW w:w="930" w:type="dxa"/>
            <w:tcMar/>
          </w:tcPr>
          <w:p w:rsidR="00DC09BE" w:rsidRDefault="00000000" w14:paraId="2AA38F59" w14:textId="77777777">
            <w:r>
              <w:t>책임자</w:t>
            </w:r>
          </w:p>
        </w:tc>
        <w:tc>
          <w:tcPr>
            <w:tcW w:w="1230" w:type="dxa"/>
            <w:tcMar/>
          </w:tcPr>
          <w:p w:rsidR="00DC09BE" w:rsidRDefault="00000000" w14:paraId="5FBF2173" w14:textId="79FB2CF8">
            <w:r w:rsidR="0F3DAC7E">
              <w:rPr/>
              <w:t>달성</w:t>
            </w:r>
            <w:r w:rsidR="0F3DAC7E">
              <w:rPr/>
              <w:t xml:space="preserve"> </w:t>
            </w:r>
            <w:r w:rsidR="0F3DAC7E">
              <w:rPr/>
              <w:t>여부</w:t>
            </w:r>
          </w:p>
        </w:tc>
      </w:tr>
      <w:tr w:rsidR="2AF811CA" w:rsidTr="2AF811CA" w14:paraId="475CD6C6">
        <w:trPr>
          <w:trHeight w:val="300"/>
        </w:trPr>
        <w:tc>
          <w:tcPr>
            <w:tcW w:w="840" w:type="dxa"/>
            <w:tcMar/>
          </w:tcPr>
          <w:p w:rsidR="67EA7ED0" w:rsidP="2AF811CA" w:rsidRDefault="67EA7ED0" w14:paraId="6F16ED4C" w14:textId="06AB8EF3">
            <w:pPr>
              <w:pStyle w:val="a1"/>
            </w:pPr>
            <w:r w:rsidR="67EA7ED0">
              <w:rPr/>
              <w:t>1주차</w:t>
            </w:r>
          </w:p>
        </w:tc>
        <w:tc>
          <w:tcPr>
            <w:tcW w:w="5640" w:type="dxa"/>
            <w:tcMar/>
          </w:tcPr>
          <w:p w:rsidR="67EA7ED0" w:rsidP="2AF811CA" w:rsidRDefault="67EA7ED0" w14:paraId="75560E9E" w14:textId="1BB57617">
            <w:pPr>
              <w:pStyle w:val="a1"/>
            </w:pPr>
            <w:r w:rsidR="67EA7ED0">
              <w:rPr/>
              <w:t>디바이스 드라이버 파일 접근 및 연동 테스트</w:t>
            </w:r>
          </w:p>
        </w:tc>
        <w:tc>
          <w:tcPr>
            <w:tcW w:w="930" w:type="dxa"/>
            <w:tcMar/>
          </w:tcPr>
          <w:p w:rsidR="67EA7ED0" w:rsidP="2AF811CA" w:rsidRDefault="67EA7ED0" w14:paraId="733D4459" w14:textId="0E8B18F0">
            <w:pPr>
              <w:pStyle w:val="a1"/>
            </w:pPr>
            <w:r w:rsidR="67EA7ED0">
              <w:rPr/>
              <w:t>박세호</w:t>
            </w:r>
          </w:p>
        </w:tc>
        <w:tc>
          <w:tcPr>
            <w:tcW w:w="1230" w:type="dxa"/>
            <w:tcMar/>
          </w:tcPr>
          <w:p w:rsidR="2AF811CA" w:rsidP="2AF811CA" w:rsidRDefault="2AF811CA" w14:paraId="4D8D6FB4" w14:textId="5548053F">
            <w:pPr>
              <w:pStyle w:val="a1"/>
            </w:pPr>
          </w:p>
        </w:tc>
      </w:tr>
      <w:tr w:rsidR="2AF811CA" w:rsidTr="2AF811CA" w14:paraId="2A3996F8">
        <w:trPr>
          <w:trHeight w:val="300"/>
        </w:trPr>
        <w:tc>
          <w:tcPr>
            <w:tcW w:w="840" w:type="dxa"/>
            <w:tcMar/>
          </w:tcPr>
          <w:p w:rsidR="67EA7ED0" w:rsidP="2AF811CA" w:rsidRDefault="67EA7ED0" w14:paraId="0D5DF177" w14:textId="1EC56253">
            <w:pPr>
              <w:pStyle w:val="a1"/>
            </w:pPr>
            <w:r w:rsidR="67EA7ED0">
              <w:rPr/>
              <w:t>2주차</w:t>
            </w:r>
          </w:p>
        </w:tc>
        <w:tc>
          <w:tcPr>
            <w:tcW w:w="5640" w:type="dxa"/>
            <w:tcMar/>
          </w:tcPr>
          <w:p w:rsidR="67EA7ED0" w:rsidP="2AF811CA" w:rsidRDefault="67EA7ED0" w14:paraId="0CFA4755" w14:textId="13930A07">
            <w:pPr>
              <w:pStyle w:val="a1"/>
            </w:pPr>
            <w:r w:rsidR="67EA7ED0">
              <w:rPr/>
              <w:t>도트</w:t>
            </w:r>
            <w:r w:rsidR="67EA7ED0">
              <w:rPr/>
              <w:t xml:space="preserve"> </w:t>
            </w:r>
            <w:r w:rsidR="67EA7ED0">
              <w:rPr/>
              <w:t>매트릭스</w:t>
            </w:r>
            <w:r w:rsidR="67EA7ED0">
              <w:rPr/>
              <w:t xml:space="preserve"> 및 LED 기반 블럭 렌더링 구현</w:t>
            </w:r>
          </w:p>
        </w:tc>
        <w:tc>
          <w:tcPr>
            <w:tcW w:w="930" w:type="dxa"/>
            <w:tcMar/>
          </w:tcPr>
          <w:p w:rsidR="67EA7ED0" w:rsidP="2AF811CA" w:rsidRDefault="67EA7ED0" w14:paraId="0B09FBB6" w14:textId="2037C31C">
            <w:pPr>
              <w:pStyle w:val="a1"/>
            </w:pPr>
            <w:r w:rsidR="67EA7ED0">
              <w:rPr/>
              <w:t>박세호</w:t>
            </w:r>
          </w:p>
        </w:tc>
        <w:tc>
          <w:tcPr>
            <w:tcW w:w="1230" w:type="dxa"/>
            <w:tcMar/>
          </w:tcPr>
          <w:p w:rsidR="2AF811CA" w:rsidP="2AF811CA" w:rsidRDefault="2AF811CA" w14:paraId="46DB1998" w14:textId="0BDEBB00">
            <w:pPr>
              <w:pStyle w:val="a1"/>
            </w:pPr>
          </w:p>
        </w:tc>
      </w:tr>
      <w:tr w:rsidR="2AF811CA" w:rsidTr="2AF811CA" w14:paraId="3D227E7A">
        <w:trPr>
          <w:trHeight w:val="300"/>
        </w:trPr>
        <w:tc>
          <w:tcPr>
            <w:tcW w:w="840" w:type="dxa"/>
            <w:tcMar/>
          </w:tcPr>
          <w:p w:rsidR="67EA7ED0" w:rsidP="2AF811CA" w:rsidRDefault="67EA7ED0" w14:paraId="21AB569A" w14:textId="105FBAE7">
            <w:pPr>
              <w:pStyle w:val="a1"/>
            </w:pPr>
            <w:r w:rsidR="67EA7ED0">
              <w:rPr/>
              <w:t>3주차</w:t>
            </w:r>
          </w:p>
        </w:tc>
        <w:tc>
          <w:tcPr>
            <w:tcW w:w="5640" w:type="dxa"/>
            <w:tcMar/>
          </w:tcPr>
          <w:p w:rsidR="67EA7ED0" w:rsidP="2AF811CA" w:rsidRDefault="67EA7ED0" w14:paraId="0073415A" w14:textId="76DC51D9">
            <w:pPr>
              <w:pStyle w:val="a1"/>
            </w:pPr>
            <w:r w:rsidR="67EA7ED0">
              <w:rPr/>
              <w:t>게임</w:t>
            </w:r>
            <w:r w:rsidR="67EA7ED0">
              <w:rPr/>
              <w:t xml:space="preserve"> </w:t>
            </w:r>
            <w:r w:rsidR="67EA7ED0">
              <w:rPr/>
              <w:t>루프</w:t>
            </w:r>
            <w:r w:rsidR="67EA7ED0">
              <w:rPr/>
              <w:t xml:space="preserve"> 및 </w:t>
            </w:r>
            <w:r w:rsidR="67EA7ED0">
              <w:rPr/>
              <w:t>블럭</w:t>
            </w:r>
            <w:r w:rsidR="67EA7ED0">
              <w:rPr/>
              <w:t xml:space="preserve"> </w:t>
            </w:r>
            <w:r w:rsidR="67EA7ED0">
              <w:rPr/>
              <w:t>이동</w:t>
            </w:r>
            <w:r w:rsidR="67EA7ED0">
              <w:rPr/>
              <w:t>/충돌/회전 처리 구현</w:t>
            </w:r>
          </w:p>
        </w:tc>
        <w:tc>
          <w:tcPr>
            <w:tcW w:w="930" w:type="dxa"/>
            <w:tcMar/>
          </w:tcPr>
          <w:p w:rsidR="67EA7ED0" w:rsidP="2AF811CA" w:rsidRDefault="67EA7ED0" w14:paraId="5B47734C" w14:textId="6EB29F89">
            <w:pPr>
              <w:pStyle w:val="a1"/>
            </w:pPr>
            <w:r w:rsidR="67EA7ED0">
              <w:rPr/>
              <w:t>노현우</w:t>
            </w:r>
          </w:p>
        </w:tc>
        <w:tc>
          <w:tcPr>
            <w:tcW w:w="1230" w:type="dxa"/>
            <w:tcMar/>
          </w:tcPr>
          <w:p w:rsidR="2AF811CA" w:rsidP="2AF811CA" w:rsidRDefault="2AF811CA" w14:paraId="4874553F" w14:textId="2FAA36FE">
            <w:pPr>
              <w:pStyle w:val="a1"/>
            </w:pPr>
          </w:p>
        </w:tc>
      </w:tr>
      <w:tr w:rsidR="2AF811CA" w:rsidTr="2AF811CA" w14:paraId="622C84DD">
        <w:trPr>
          <w:trHeight w:val="300"/>
        </w:trPr>
        <w:tc>
          <w:tcPr>
            <w:tcW w:w="840" w:type="dxa"/>
            <w:tcMar/>
          </w:tcPr>
          <w:p w:rsidR="67EA7ED0" w:rsidP="2AF811CA" w:rsidRDefault="67EA7ED0" w14:paraId="49833288" w14:textId="72959508">
            <w:pPr>
              <w:pStyle w:val="a1"/>
            </w:pPr>
            <w:r w:rsidR="67EA7ED0">
              <w:rPr/>
              <w:t>4주차</w:t>
            </w:r>
          </w:p>
        </w:tc>
        <w:tc>
          <w:tcPr>
            <w:tcW w:w="5640" w:type="dxa"/>
            <w:tcMar/>
          </w:tcPr>
          <w:p w:rsidR="67EA7ED0" w:rsidP="2AF811CA" w:rsidRDefault="67EA7ED0" w14:paraId="0BDD3E65" w14:textId="11E9032C">
            <w:pPr>
              <w:pStyle w:val="a1"/>
            </w:pPr>
            <w:r w:rsidR="67EA7ED0">
              <w:rPr/>
              <w:t>통합</w:t>
            </w:r>
            <w:r w:rsidR="67EA7ED0">
              <w:rPr/>
              <w:t xml:space="preserve"> 및 </w:t>
            </w:r>
            <w:r w:rsidR="67EA7ED0">
              <w:rPr/>
              <w:t>효과음</w:t>
            </w:r>
            <w:r w:rsidR="67EA7ED0">
              <w:rPr/>
              <w:t xml:space="preserve"> </w:t>
            </w:r>
            <w:r w:rsidR="67EA7ED0">
              <w:rPr/>
              <w:t>추가</w:t>
            </w:r>
            <w:r w:rsidR="67EA7ED0">
              <w:rPr/>
              <w:t>, LCD UI 마무리 및 시연 준비</w:t>
            </w:r>
          </w:p>
        </w:tc>
        <w:tc>
          <w:tcPr>
            <w:tcW w:w="930" w:type="dxa"/>
            <w:tcMar/>
          </w:tcPr>
          <w:p w:rsidR="67EA7ED0" w:rsidP="2AF811CA" w:rsidRDefault="67EA7ED0" w14:paraId="56821A77" w14:textId="66C656B2">
            <w:pPr>
              <w:pStyle w:val="a1"/>
            </w:pPr>
            <w:r w:rsidR="67EA7ED0">
              <w:rPr/>
              <w:t>전체</w:t>
            </w:r>
          </w:p>
        </w:tc>
        <w:tc>
          <w:tcPr>
            <w:tcW w:w="1230" w:type="dxa"/>
            <w:tcMar/>
          </w:tcPr>
          <w:p w:rsidR="2AF811CA" w:rsidP="2AF811CA" w:rsidRDefault="2AF811CA" w14:paraId="0A66BAE0" w14:textId="3B9B5A7C">
            <w:pPr>
              <w:pStyle w:val="a1"/>
            </w:pPr>
          </w:p>
        </w:tc>
      </w:tr>
    </w:tbl>
    <w:p w:rsidR="00DC09BE" w:rsidRDefault="00000000" w14:paraId="54D19B3B" w14:textId="77777777">
      <w:pPr>
        <w:pStyle w:val="1"/>
      </w:pPr>
      <w:r>
        <w:t xml:space="preserve">6. </w:t>
      </w:r>
      <w:r>
        <w:t>커뮤니케이션</w:t>
      </w:r>
      <w:r>
        <w:t xml:space="preserve"> </w:t>
      </w:r>
      <w:r>
        <w:t>계획</w:t>
      </w:r>
    </w:p>
    <w:p w:rsidR="00DC09BE" w:rsidRDefault="00000000" w14:paraId="083D133C" w14:textId="59B5F0D8">
      <w:r w:rsidR="0F3DAC7E">
        <w:rPr/>
        <w:t xml:space="preserve">- </w:t>
      </w:r>
      <w:r w:rsidR="0F3DAC7E">
        <w:rPr/>
        <w:t>정기</w:t>
      </w:r>
      <w:r w:rsidR="0F3DAC7E">
        <w:rPr/>
        <w:t xml:space="preserve"> </w:t>
      </w:r>
      <w:r w:rsidR="0F3DAC7E">
        <w:rPr/>
        <w:t>회의</w:t>
      </w:r>
      <w:r w:rsidR="0F3DAC7E">
        <w:rPr/>
        <w:t xml:space="preserve"> </w:t>
      </w:r>
      <w:r w:rsidR="0F3DAC7E">
        <w:rPr/>
        <w:t>일정</w:t>
      </w:r>
      <w:r w:rsidR="0F3DAC7E">
        <w:rPr/>
        <w:t xml:space="preserve"> </w:t>
      </w:r>
      <w:r w:rsidR="0F3DAC7E">
        <w:rPr/>
        <w:t>및</w:t>
      </w:r>
      <w:r w:rsidR="0F3DAC7E">
        <w:rPr/>
        <w:t xml:space="preserve"> </w:t>
      </w:r>
      <w:r w:rsidR="0F3DAC7E">
        <w:rPr/>
        <w:t>방식</w:t>
      </w:r>
      <w:r w:rsidR="0F3DAC7E">
        <w:rPr/>
        <w:t>:</w:t>
      </w:r>
      <w:r w:rsidR="19BD2565">
        <w:rPr/>
        <w:t xml:space="preserve"> </w:t>
      </w:r>
      <w:r w:rsidR="19BD2565">
        <w:rPr/>
        <w:t>매주</w:t>
      </w:r>
      <w:r w:rsidR="19BD2565">
        <w:rPr/>
        <w:t xml:space="preserve"> </w:t>
      </w:r>
      <w:r w:rsidR="19BD2565">
        <w:rPr/>
        <w:t>강의</w:t>
      </w:r>
      <w:r w:rsidR="19BD2565">
        <w:rPr/>
        <w:t xml:space="preserve"> </w:t>
      </w:r>
      <w:r w:rsidR="19BD2565">
        <w:rPr/>
        <w:t>시간대</w:t>
      </w:r>
      <w:r w:rsidR="19BD2565">
        <w:rPr/>
        <w:t xml:space="preserve">, </w:t>
      </w:r>
      <w:r w:rsidR="19BD2565">
        <w:rPr/>
        <w:t>오프라인</w:t>
      </w:r>
      <w:r w:rsidR="19BD2565">
        <w:rPr/>
        <w:t xml:space="preserve"> 회의</w:t>
      </w:r>
    </w:p>
    <w:p w:rsidR="00DC09BE" w:rsidRDefault="00000000" w14:paraId="2A178E62" w14:textId="2BD1AF02">
      <w:r w:rsidR="0F3DAC7E">
        <w:rPr/>
        <w:t xml:space="preserve">- </w:t>
      </w:r>
      <w:r w:rsidR="0F3DAC7E">
        <w:rPr/>
        <w:t>회의록</w:t>
      </w:r>
      <w:r w:rsidR="0F3DAC7E">
        <w:rPr/>
        <w:t xml:space="preserve"> </w:t>
      </w:r>
      <w:r w:rsidR="0F3DAC7E">
        <w:rPr/>
        <w:t>작성</w:t>
      </w:r>
      <w:r w:rsidR="0F3DAC7E">
        <w:rPr/>
        <w:t xml:space="preserve"> </w:t>
      </w:r>
      <w:r w:rsidR="0F3DAC7E">
        <w:rPr/>
        <w:t>책임자</w:t>
      </w:r>
      <w:r w:rsidR="0F3DAC7E">
        <w:rPr/>
        <w:t>:</w:t>
      </w:r>
      <w:r w:rsidR="20F3085F">
        <w:rPr/>
        <w:t xml:space="preserve"> 음성 녹음으로 대체</w:t>
      </w:r>
    </w:p>
    <w:p w:rsidR="00DC09BE" w:rsidRDefault="00000000" w14:paraId="64BE182C" w14:textId="225D3B49">
      <w:r w:rsidR="0F3DAC7E">
        <w:rPr/>
        <w:t xml:space="preserve">- </w:t>
      </w:r>
      <w:r w:rsidR="0F3DAC7E">
        <w:rPr/>
        <w:t>의견</w:t>
      </w:r>
      <w:r w:rsidR="0F3DAC7E">
        <w:rPr/>
        <w:t xml:space="preserve"> </w:t>
      </w:r>
      <w:r w:rsidR="0F3DAC7E">
        <w:rPr/>
        <w:t>충돌</w:t>
      </w:r>
      <w:r w:rsidR="0F3DAC7E">
        <w:rPr/>
        <w:t xml:space="preserve"> </w:t>
      </w:r>
      <w:r w:rsidR="0F3DAC7E">
        <w:rPr/>
        <w:t>시</w:t>
      </w:r>
      <w:r w:rsidR="0F3DAC7E">
        <w:rPr/>
        <w:t xml:space="preserve"> </w:t>
      </w:r>
      <w:r w:rsidR="0F3DAC7E">
        <w:rPr/>
        <w:t>조정</w:t>
      </w:r>
      <w:r w:rsidR="0F3DAC7E">
        <w:rPr/>
        <w:t xml:space="preserve"> </w:t>
      </w:r>
      <w:r w:rsidR="0F3DAC7E">
        <w:rPr/>
        <w:t>방법</w:t>
      </w:r>
      <w:r w:rsidR="0F3DAC7E">
        <w:rPr/>
        <w:t>:</w:t>
      </w:r>
      <w:r w:rsidR="36E9DAF8">
        <w:rPr/>
        <w:t xml:space="preserve"> 2인이므로 </w:t>
      </w:r>
      <w:r w:rsidR="36E9DAF8">
        <w:rPr/>
        <w:t>합의</w:t>
      </w:r>
      <w:r w:rsidR="36E9DAF8">
        <w:rPr/>
        <w:t xml:space="preserve"> </w:t>
      </w:r>
      <w:r w:rsidR="36E9DAF8">
        <w:rPr/>
        <w:t>진행</w:t>
      </w:r>
      <w:r w:rsidR="36E9DAF8">
        <w:rPr/>
        <w:t xml:space="preserve"> 후 투표, 만장일치시 안건 통</w:t>
      </w:r>
      <w:r w:rsidR="59B9A694">
        <w:rPr/>
        <w:t>과</w:t>
      </w:r>
    </w:p>
    <w:p w:rsidR="00DC09BE" w:rsidRDefault="00000000" w14:paraId="6BB23044" w14:textId="77777777">
      <w:pPr>
        <w:pStyle w:val="1"/>
      </w:pPr>
      <w:r>
        <w:t xml:space="preserve">7. </w:t>
      </w:r>
      <w:r>
        <w:t>문서화</w:t>
      </w:r>
      <w:r>
        <w:t xml:space="preserve"> </w:t>
      </w:r>
      <w:r>
        <w:t>계획</w:t>
      </w:r>
    </w:p>
    <w:p w:rsidR="00DC09BE" w:rsidRDefault="00000000" w14:paraId="2DF28A34" w14:textId="17A87F3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필수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문서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목록</w:t>
      </w:r>
      <w:r w:rsidRPr="2AF811CA" w:rsidR="0F3DAC7E">
        <w:rPr>
          <w:lang w:eastAsia="ko-KR"/>
        </w:rPr>
        <w:t>:</w:t>
      </w:r>
      <w:r w:rsidRPr="2AF811CA" w:rsidR="17612F1D">
        <w:rPr>
          <w:lang w:eastAsia="ko-KR"/>
        </w:rPr>
        <w:t xml:space="preserve"> 기획서, 모듈형 구조도</w:t>
      </w:r>
    </w:p>
    <w:p w:rsidR="00DC09BE" w:rsidRDefault="00000000" w14:paraId="4CACBD23" w14:textId="1DDEBFF4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문서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작성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도구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및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포맷</w:t>
      </w:r>
      <w:r w:rsidRPr="2AF811CA" w:rsidR="0F3DAC7E">
        <w:rPr>
          <w:lang w:eastAsia="ko-KR"/>
        </w:rPr>
        <w:t>:</w:t>
      </w:r>
      <w:r w:rsidRPr="2AF811CA" w:rsidR="0B761CC9">
        <w:rPr>
          <w:lang w:eastAsia="ko-KR"/>
        </w:rPr>
        <w:t xml:space="preserve"> Google </w:t>
      </w:r>
      <w:r w:rsidRPr="2AF811CA" w:rsidR="0B761CC9">
        <w:rPr>
          <w:lang w:eastAsia="ko-KR"/>
        </w:rPr>
        <w:t>Docs</w:t>
      </w:r>
      <w:r w:rsidRPr="2AF811CA" w:rsidR="0B761CC9">
        <w:rPr>
          <w:lang w:eastAsia="ko-KR"/>
        </w:rPr>
        <w:t>, Word, PDF</w:t>
      </w:r>
    </w:p>
    <w:p w:rsidR="00DC09BE" w:rsidRDefault="00000000" w14:paraId="19E0D629" w14:textId="6968D3C9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문서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리뷰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및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보관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방법</w:t>
      </w:r>
      <w:r w:rsidRPr="2AF811CA" w:rsidR="0F3DAC7E">
        <w:rPr>
          <w:lang w:eastAsia="ko-KR"/>
        </w:rPr>
        <w:t>:</w:t>
      </w:r>
      <w:r w:rsidRPr="2AF811CA" w:rsidR="73F7EAD7">
        <w:rPr>
          <w:lang w:eastAsia="ko-KR"/>
        </w:rPr>
        <w:t xml:space="preserve"> Google </w:t>
      </w:r>
      <w:r w:rsidRPr="2AF811CA" w:rsidR="73F7EAD7">
        <w:rPr>
          <w:lang w:eastAsia="ko-KR"/>
        </w:rPr>
        <w:t>Drive</w:t>
      </w:r>
      <w:r w:rsidRPr="2AF811CA" w:rsidR="73F7EAD7">
        <w:rPr>
          <w:lang w:eastAsia="ko-KR"/>
        </w:rPr>
        <w:t xml:space="preserve"> 백업</w:t>
      </w:r>
    </w:p>
    <w:p w:rsidR="00DC09BE" w:rsidRDefault="00000000" w14:paraId="6184B2B1" w14:textId="77777777">
      <w:pPr>
        <w:pStyle w:val="1"/>
        <w:rPr>
          <w:lang w:eastAsia="ko-KR"/>
        </w:rPr>
      </w:pPr>
      <w:r>
        <w:rPr>
          <w:lang w:eastAsia="ko-KR"/>
        </w:rPr>
        <w:t xml:space="preserve">8. </w:t>
      </w:r>
      <w:r>
        <w:rPr>
          <w:lang w:eastAsia="ko-KR"/>
        </w:rPr>
        <w:t>시연</w:t>
      </w:r>
      <w:r>
        <w:rPr>
          <w:lang w:eastAsia="ko-KR"/>
        </w:rPr>
        <w:t xml:space="preserve"> </w:t>
      </w:r>
      <w:r>
        <w:rPr>
          <w:lang w:eastAsia="ko-KR"/>
        </w:rPr>
        <w:t>계획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</w:p>
    <w:p w:rsidR="0F3DAC7E" w:rsidP="2AF811CA" w:rsidRDefault="0F3DAC7E" w14:paraId="36C621AE" w14:textId="58477406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시연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시나리오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요약</w:t>
      </w:r>
      <w:r w:rsidRPr="2AF811CA" w:rsidR="0F3DAC7E">
        <w:rPr>
          <w:lang w:eastAsia="ko-KR"/>
        </w:rPr>
        <w:t>:</w:t>
      </w:r>
    </w:p>
    <w:p w:rsidR="4D91D5B4" w:rsidP="2AF811CA" w:rsidRDefault="4D91D5B4" w14:paraId="53085697" w14:textId="47BD129A">
      <w:pPr>
        <w:pStyle w:val="a1"/>
      </w:pPr>
      <w:r w:rsidRPr="2AF811CA" w:rsidR="4D91D5B4">
        <w:rPr>
          <w:lang w:eastAsia="ko-KR"/>
        </w:rPr>
        <w:t>게임 시작 시 텍스트 LCD로 안내 메시지 출력</w:t>
      </w:r>
    </w:p>
    <w:p w:rsidR="4D91D5B4" w:rsidP="2AF811CA" w:rsidRDefault="4D91D5B4" w14:paraId="28915574" w14:textId="30D6D435">
      <w:pPr>
        <w:pStyle w:val="a1"/>
      </w:pPr>
      <w:r w:rsidRPr="2AF811CA" w:rsidR="4D91D5B4">
        <w:rPr>
          <w:lang w:eastAsia="ko-KR"/>
        </w:rPr>
        <w:t>도트 매트릭스에 블럭 생성 및 낙하 진행</w:t>
      </w:r>
    </w:p>
    <w:p w:rsidR="4D91D5B4" w:rsidP="2AF811CA" w:rsidRDefault="4D91D5B4" w14:paraId="67CC7C36" w14:textId="06C5B5CE">
      <w:pPr>
        <w:pStyle w:val="a1"/>
      </w:pPr>
      <w:r w:rsidRPr="2AF811CA" w:rsidR="4D91D5B4">
        <w:rPr>
          <w:lang w:eastAsia="ko-KR"/>
        </w:rPr>
        <w:t>1x4 푸쉬 스위치 입력으로 블럭 이동 및 회전 수행</w:t>
      </w:r>
    </w:p>
    <w:p w:rsidR="4D91D5B4" w:rsidP="2AF811CA" w:rsidRDefault="4D91D5B4" w14:paraId="767CE904" w14:textId="4FADFBB3">
      <w:pPr>
        <w:pStyle w:val="a1"/>
      </w:pPr>
      <w:r w:rsidRPr="2AF811CA" w:rsidR="4D91D5B4">
        <w:rPr>
          <w:lang w:eastAsia="ko-KR"/>
        </w:rPr>
        <w:t>2x4 LED를 통해 다음 블럭 미리 표시</w:t>
      </w:r>
    </w:p>
    <w:p w:rsidR="4D91D5B4" w:rsidP="2AF811CA" w:rsidRDefault="4D91D5B4" w14:paraId="67C0F615" w14:textId="7963C16E">
      <w:pPr>
        <w:pStyle w:val="a1"/>
      </w:pPr>
      <w:r w:rsidRPr="2AF811CA" w:rsidR="4D91D5B4">
        <w:rPr>
          <w:lang w:eastAsia="ko-KR"/>
        </w:rPr>
        <w:t xml:space="preserve">줄 </w:t>
      </w:r>
      <w:r w:rsidRPr="2AF811CA" w:rsidR="4D91D5B4">
        <w:rPr>
          <w:lang w:eastAsia="ko-KR"/>
        </w:rPr>
        <w:t>완성시</w:t>
      </w:r>
      <w:r w:rsidRPr="2AF811CA" w:rsidR="4D91D5B4">
        <w:rPr>
          <w:lang w:eastAsia="ko-KR"/>
        </w:rPr>
        <w:t xml:space="preserve"> 제거 및 점수 상승</w:t>
      </w:r>
    </w:p>
    <w:p w:rsidR="67A7207D" w:rsidP="2AF811CA" w:rsidRDefault="67A7207D" w14:paraId="4D7F8E55" w14:textId="51BE8AD2">
      <w:pPr>
        <w:pStyle w:val="a1"/>
        <w:rPr>
          <w:lang w:eastAsia="ko-KR"/>
        </w:rPr>
      </w:pPr>
      <w:r w:rsidRPr="2AF811CA" w:rsidR="67A7207D">
        <w:rPr>
          <w:lang w:eastAsia="ko-KR"/>
        </w:rPr>
        <w:t>전부 쌓이면 게임 오버와 함께 점수 출력</w:t>
      </w:r>
    </w:p>
    <w:p w:rsidR="67A7207D" w:rsidP="2AF811CA" w:rsidRDefault="67A7207D" w14:paraId="2D2FEE56" w14:textId="1649698E">
      <w:pPr>
        <w:pStyle w:val="a1"/>
        <w:rPr>
          <w:lang w:eastAsia="ko-KR"/>
        </w:rPr>
      </w:pPr>
      <w:r w:rsidRPr="2AF811CA" w:rsidR="67A7207D">
        <w:rPr>
          <w:lang w:eastAsia="ko-KR"/>
        </w:rPr>
        <w:t xml:space="preserve">게임 </w:t>
      </w:r>
      <w:r w:rsidRPr="2AF811CA" w:rsidR="67A7207D">
        <w:rPr>
          <w:lang w:eastAsia="ko-KR"/>
        </w:rPr>
        <w:t>진행시</w:t>
      </w:r>
      <w:r w:rsidRPr="2AF811CA" w:rsidR="67A7207D">
        <w:rPr>
          <w:lang w:eastAsia="ko-KR"/>
        </w:rPr>
        <w:t xml:space="preserve"> 적절한 곳에 버저를 이용한 효과음 및 멜로디 표현</w:t>
      </w:r>
    </w:p>
    <w:p w:rsidR="2AF811CA" w:rsidP="2AF811CA" w:rsidRDefault="2AF811CA" w14:paraId="236C7909" w14:textId="7197B539">
      <w:pPr>
        <w:pStyle w:val="a1"/>
        <w:rPr>
          <w:lang w:eastAsia="ko-KR"/>
        </w:rPr>
      </w:pPr>
    </w:p>
    <w:p w:rsidR="00DC09BE" w:rsidRDefault="00000000" w14:paraId="29CC1B23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구현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목표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기능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리스트</w:t>
      </w:r>
      <w:r w:rsidRPr="2AF811CA" w:rsidR="0F3DAC7E">
        <w:rPr>
          <w:lang w:eastAsia="ko-KR"/>
        </w:rPr>
        <w:t>:</w:t>
      </w:r>
    </w:p>
    <w:p w:rsidR="35C76A96" w:rsidP="2AF811CA" w:rsidRDefault="35C76A96" w14:paraId="12CF02AB" w14:textId="4C88F5FE">
      <w:pPr>
        <w:rPr>
          <w:lang w:eastAsia="ko-KR"/>
        </w:rPr>
      </w:pPr>
      <w:r w:rsidRPr="2AF811CA" w:rsidR="35C76A96">
        <w:rPr>
          <w:lang w:eastAsia="ko-KR"/>
        </w:rPr>
        <w:t>블럭 낙하 및 충돌 감지</w:t>
      </w:r>
    </w:p>
    <w:p w:rsidR="35C76A96" w:rsidP="2AF811CA" w:rsidRDefault="35C76A96" w14:paraId="5200D3DE" w14:textId="627B7C5A">
      <w:pPr>
        <w:pStyle w:val="a1"/>
      </w:pPr>
      <w:r w:rsidRPr="2AF811CA" w:rsidR="35C76A96">
        <w:rPr>
          <w:lang w:eastAsia="ko-KR"/>
        </w:rPr>
        <w:t>줄 제거 판별 및 점수 처리</w:t>
      </w:r>
    </w:p>
    <w:p w:rsidR="35C76A96" w:rsidP="2AF811CA" w:rsidRDefault="35C76A96" w14:paraId="52CF7944" w14:textId="46F37E90">
      <w:pPr>
        <w:pStyle w:val="a1"/>
      </w:pPr>
      <w:r w:rsidRPr="2AF811CA" w:rsidR="35C76A96">
        <w:rPr>
          <w:lang w:eastAsia="ko-KR"/>
        </w:rPr>
        <w:t>실시간 입력 반응 처리 (←, 회전, ↓, →)</w:t>
      </w:r>
    </w:p>
    <w:p w:rsidR="35C76A96" w:rsidP="2AF811CA" w:rsidRDefault="35C76A96" w14:paraId="0EBA6517" w14:textId="545515B9">
      <w:pPr>
        <w:pStyle w:val="a1"/>
      </w:pPr>
      <w:r w:rsidRPr="2AF811CA" w:rsidR="35C76A96">
        <w:rPr>
          <w:lang w:eastAsia="ko-KR"/>
        </w:rPr>
        <w:t>버저로 효과음/멜로디 재생</w:t>
      </w:r>
    </w:p>
    <w:p w:rsidR="35C76A96" w:rsidP="2AF811CA" w:rsidRDefault="35C76A96" w14:paraId="2A32B17B" w14:textId="0A934339">
      <w:pPr>
        <w:pStyle w:val="a1"/>
      </w:pPr>
      <w:r w:rsidRPr="2AF811CA" w:rsidR="35C76A96">
        <w:rPr>
          <w:lang w:eastAsia="ko-KR"/>
        </w:rPr>
        <w:t>LCD를 통한 게임 상태 출력</w:t>
      </w:r>
    </w:p>
    <w:p w:rsidR="35C76A96" w:rsidP="2AF811CA" w:rsidRDefault="35C76A96" w14:paraId="7E99CCF6" w14:textId="43317F45">
      <w:pPr>
        <w:pStyle w:val="a1"/>
      </w:pPr>
      <w:r w:rsidRPr="2AF811CA" w:rsidR="35C76A96">
        <w:rPr>
          <w:lang w:eastAsia="ko-KR"/>
        </w:rPr>
        <w:t>2x4 LED로 다음 블럭 예고</w:t>
      </w:r>
    </w:p>
    <w:p w:rsidR="2AF811CA" w:rsidP="2AF811CA" w:rsidRDefault="2AF811CA" w14:paraId="4BEE7740" w14:textId="740A06A1">
      <w:pPr>
        <w:rPr>
          <w:lang w:eastAsia="ko-KR"/>
        </w:rPr>
      </w:pPr>
    </w:p>
    <w:p w:rsidR="00DC09BE" w:rsidRDefault="00000000" w14:paraId="1639D01B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시스템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정상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동작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기준</w:t>
      </w:r>
      <w:r w:rsidRPr="2AF811CA" w:rsidR="0F3DAC7E">
        <w:rPr>
          <w:lang w:eastAsia="ko-KR"/>
        </w:rPr>
        <w:t xml:space="preserve"> (PASS </w:t>
      </w:r>
      <w:r w:rsidRPr="2AF811CA" w:rsidR="0F3DAC7E">
        <w:rPr>
          <w:lang w:eastAsia="ko-KR"/>
        </w:rPr>
        <w:t>조건</w:t>
      </w:r>
      <w:r w:rsidRPr="2AF811CA" w:rsidR="0F3DAC7E">
        <w:rPr>
          <w:lang w:eastAsia="ko-KR"/>
        </w:rPr>
        <w:t>):</w:t>
      </w:r>
    </w:p>
    <w:p w:rsidR="552DA979" w:rsidP="2AF811CA" w:rsidRDefault="552DA979" w14:paraId="23ACB6ED" w14:textId="6A1F93FC">
      <w:pPr>
        <w:rPr>
          <w:lang w:eastAsia="ko-KR"/>
        </w:rPr>
      </w:pPr>
      <w:r w:rsidRPr="2AF811CA" w:rsidR="552DA979">
        <w:rPr>
          <w:lang w:eastAsia="ko-KR"/>
        </w:rPr>
        <w:t>모든 장치 정상 동작, 게임흐름이 오류 없이 1회 이상 반복</w:t>
      </w:r>
    </w:p>
    <w:p w:rsidR="00DC09BE" w:rsidRDefault="00000000" w14:paraId="42F14CBD" w14:textId="77777777">
      <w:pPr>
        <w:pStyle w:val="1"/>
        <w:rPr>
          <w:lang w:eastAsia="ko-KR"/>
        </w:rPr>
      </w:pPr>
      <w:r>
        <w:rPr>
          <w:lang w:eastAsia="ko-KR"/>
        </w:rPr>
        <w:t xml:space="preserve">9. </w:t>
      </w:r>
      <w:r>
        <w:rPr>
          <w:lang w:eastAsia="ko-KR"/>
        </w:rPr>
        <w:t>예상</w:t>
      </w:r>
      <w:r>
        <w:rPr>
          <w:lang w:eastAsia="ko-KR"/>
        </w:rPr>
        <w:t xml:space="preserve">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대응</w:t>
      </w:r>
      <w:r>
        <w:rPr>
          <w:lang w:eastAsia="ko-KR"/>
        </w:rPr>
        <w:t xml:space="preserve"> </w:t>
      </w:r>
      <w:r>
        <w:rPr>
          <w:lang w:eastAsia="ko-KR"/>
        </w:rPr>
        <w:t>전략</w:t>
      </w:r>
    </w:p>
    <w:p w:rsidR="00DC09BE" w:rsidRDefault="00000000" w14:paraId="3E19B997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기술적</w:t>
      </w:r>
      <w:r w:rsidRPr="2AF811CA" w:rsidR="0F3DAC7E">
        <w:rPr>
          <w:lang w:eastAsia="ko-KR"/>
        </w:rPr>
        <w:t>/</w:t>
      </w:r>
      <w:r w:rsidRPr="2AF811CA" w:rsidR="0F3DAC7E">
        <w:rPr>
          <w:lang w:eastAsia="ko-KR"/>
        </w:rPr>
        <w:t>시간적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리스크</w:t>
      </w:r>
      <w:r w:rsidRPr="2AF811CA" w:rsidR="0F3DAC7E">
        <w:rPr>
          <w:lang w:eastAsia="ko-KR"/>
        </w:rPr>
        <w:t>:</w:t>
      </w:r>
    </w:p>
    <w:p w:rsidR="3C0B17A9" w:rsidP="2AF811CA" w:rsidRDefault="3C0B17A9" w14:paraId="6F86E068" w14:textId="0C73D06E">
      <w:pPr>
        <w:rPr>
          <w:lang w:eastAsia="ko-KR"/>
        </w:rPr>
      </w:pPr>
      <w:r w:rsidRPr="2AF811CA" w:rsidR="3C0B17A9">
        <w:rPr>
          <w:lang w:eastAsia="ko-KR"/>
        </w:rPr>
        <w:t>도트 매트릭스 렌더링 복잡성</w:t>
      </w:r>
    </w:p>
    <w:p w:rsidR="3C0B17A9" w:rsidP="2AF811CA" w:rsidRDefault="3C0B17A9" w14:paraId="731FB52D" w14:textId="45E88121">
      <w:pPr>
        <w:rPr>
          <w:lang w:eastAsia="ko-KR"/>
        </w:rPr>
      </w:pPr>
      <w:r w:rsidRPr="2AF811CA" w:rsidR="3C0B17A9">
        <w:rPr>
          <w:lang w:eastAsia="ko-KR"/>
        </w:rPr>
        <w:t xml:space="preserve">타이밍 기반 </w:t>
      </w:r>
      <w:r w:rsidRPr="2AF811CA" w:rsidR="3C0B17A9">
        <w:rPr>
          <w:lang w:eastAsia="ko-KR"/>
        </w:rPr>
        <w:t>블럭</w:t>
      </w:r>
      <w:r w:rsidRPr="2AF811CA" w:rsidR="3C0B17A9">
        <w:rPr>
          <w:lang w:eastAsia="ko-KR"/>
        </w:rPr>
        <w:t xml:space="preserve"> 이동 처리 어려움</w:t>
      </w:r>
    </w:p>
    <w:p w:rsidR="3C0B17A9" w:rsidP="2AF811CA" w:rsidRDefault="3C0B17A9" w14:paraId="772E1290" w14:textId="4C5E865E">
      <w:pPr>
        <w:rPr>
          <w:lang w:eastAsia="ko-KR"/>
        </w:rPr>
      </w:pPr>
      <w:r w:rsidRPr="2AF811CA" w:rsidR="3C0B17A9">
        <w:rPr>
          <w:lang w:eastAsia="ko-KR"/>
        </w:rPr>
        <w:t>LED와 도트 매트릭스 간 출력 동기화 문제</w:t>
      </w:r>
    </w:p>
    <w:p w:rsidR="3C0B17A9" w:rsidP="2AF811CA" w:rsidRDefault="3C0B17A9" w14:paraId="4232A55C" w14:textId="3C6FD3A9">
      <w:pPr>
        <w:rPr>
          <w:lang w:eastAsia="ko-KR"/>
        </w:rPr>
      </w:pPr>
      <w:r w:rsidRPr="2AF811CA" w:rsidR="3C0B17A9">
        <w:rPr>
          <w:lang w:eastAsia="ko-KR"/>
        </w:rPr>
        <w:t xml:space="preserve">다양한 음성을 스피커가 아닌 </w:t>
      </w:r>
      <w:r w:rsidRPr="2AF811CA" w:rsidR="3C0B17A9">
        <w:rPr>
          <w:lang w:eastAsia="ko-KR"/>
        </w:rPr>
        <w:t>버저를 통하는 복잡성</w:t>
      </w:r>
    </w:p>
    <w:p w:rsidR="2AF811CA" w:rsidP="2AF811CA" w:rsidRDefault="2AF811CA" w14:paraId="04F691C9" w14:textId="5FBB2131">
      <w:pPr>
        <w:rPr>
          <w:lang w:eastAsia="ko-KR"/>
        </w:rPr>
      </w:pPr>
    </w:p>
    <w:p w:rsidR="00DC09BE" w:rsidRDefault="00000000" w14:paraId="7BF1A1E8" w14:textId="77777777">
      <w:pPr>
        <w:rPr>
          <w:lang w:eastAsia="ko-KR"/>
        </w:rPr>
      </w:pPr>
      <w:r w:rsidRPr="2AF811CA" w:rsidR="0F3DAC7E">
        <w:rPr>
          <w:lang w:eastAsia="ko-KR"/>
        </w:rPr>
        <w:t xml:space="preserve">- </w:t>
      </w:r>
      <w:r w:rsidRPr="2AF811CA" w:rsidR="0F3DAC7E">
        <w:rPr>
          <w:lang w:eastAsia="ko-KR"/>
        </w:rPr>
        <w:t>대응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계획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또는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대체</w:t>
      </w:r>
      <w:r w:rsidRPr="2AF811CA" w:rsidR="0F3DAC7E">
        <w:rPr>
          <w:lang w:eastAsia="ko-KR"/>
        </w:rPr>
        <w:t xml:space="preserve"> </w:t>
      </w:r>
      <w:r w:rsidRPr="2AF811CA" w:rsidR="0F3DAC7E">
        <w:rPr>
          <w:lang w:eastAsia="ko-KR"/>
        </w:rPr>
        <w:t>시나리오</w:t>
      </w:r>
      <w:r w:rsidRPr="2AF811CA" w:rsidR="0F3DAC7E">
        <w:rPr>
          <w:lang w:eastAsia="ko-KR"/>
        </w:rPr>
        <w:t>:</w:t>
      </w:r>
    </w:p>
    <w:p w:rsidR="05CB45CA" w:rsidP="2AF811CA" w:rsidRDefault="05CB45CA" w14:paraId="133DEF94" w14:textId="35183212">
      <w:pPr>
        <w:rPr>
          <w:lang w:eastAsia="ko-KR"/>
        </w:rPr>
      </w:pPr>
      <w:r w:rsidRPr="2AF811CA" w:rsidR="05CB45CA">
        <w:rPr>
          <w:lang w:eastAsia="ko-KR"/>
        </w:rPr>
        <w:t>게임 처리 방식과 도트 매트릭스 데이터 값 과의 직접적인 연동</w:t>
      </w:r>
    </w:p>
    <w:p w:rsidR="05CB45CA" w:rsidP="2AF811CA" w:rsidRDefault="05CB45CA" w14:paraId="1DB361F0" w14:textId="22CBBB4B">
      <w:pPr>
        <w:rPr>
          <w:lang w:eastAsia="ko-KR"/>
        </w:rPr>
      </w:pPr>
      <w:r w:rsidRPr="2AF811CA" w:rsidR="05CB45CA">
        <w:rPr>
          <w:lang w:eastAsia="ko-KR"/>
        </w:rPr>
        <w:t>타이머 보조 루틴 및 로그 출력으로 상태 추적</w:t>
      </w:r>
    </w:p>
    <w:p w:rsidR="05CB45CA" w:rsidP="2AF811CA" w:rsidRDefault="05CB45CA" w14:paraId="05E42B91" w14:textId="0498E455">
      <w:pPr>
        <w:rPr>
          <w:lang w:eastAsia="ko-KR"/>
        </w:rPr>
      </w:pPr>
      <w:r w:rsidRPr="2AF811CA" w:rsidR="05CB45CA">
        <w:rPr>
          <w:lang w:eastAsia="ko-KR"/>
        </w:rPr>
        <w:t>LED 출력은 게임 루프 내 우선순위 낮은 쓰레드로 처리</w:t>
      </w:r>
    </w:p>
    <w:p w:rsidR="05CB45CA" w:rsidP="2AF811CA" w:rsidRDefault="05CB45CA" w14:paraId="23628E5B" w14:textId="47630FEA">
      <w:pPr>
        <w:rPr>
          <w:lang w:eastAsia="ko-KR"/>
        </w:rPr>
      </w:pPr>
      <w:r w:rsidRPr="2AF811CA" w:rsidR="05CB45CA">
        <w:rPr>
          <w:lang w:eastAsia="ko-KR"/>
        </w:rPr>
        <w:t>버저 주파수 제어 모듈을 제작, 정형화된 멜로디 제어 사용</w:t>
      </w:r>
    </w:p>
    <w:sectPr w:rsidR="00DC09BE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31E22" w:rsidP="002E7952" w:rsidRDefault="00331E22" w14:paraId="58EF86F3" w14:textId="77777777">
      <w:pPr>
        <w:spacing w:after="0" w:line="240" w:lineRule="auto"/>
      </w:pPr>
      <w:r>
        <w:separator/>
      </w:r>
    </w:p>
  </w:endnote>
  <w:endnote w:type="continuationSeparator" w:id="0">
    <w:p w:rsidR="00331E22" w:rsidP="002E7952" w:rsidRDefault="00331E22" w14:paraId="71E4A5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31E22" w:rsidP="002E7952" w:rsidRDefault="00331E22" w14:paraId="4672C718" w14:textId="77777777">
      <w:pPr>
        <w:spacing w:after="0" w:line="240" w:lineRule="auto"/>
      </w:pPr>
      <w:r>
        <w:separator/>
      </w:r>
    </w:p>
  </w:footnote>
  <w:footnote w:type="continuationSeparator" w:id="0">
    <w:p w:rsidR="00331E22" w:rsidP="002E7952" w:rsidRDefault="00331E22" w14:paraId="6544FD5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039739237">
    <w:abstractNumId w:val="8"/>
  </w:num>
  <w:num w:numId="2" w16cid:durableId="1631547661">
    <w:abstractNumId w:val="6"/>
  </w:num>
  <w:num w:numId="3" w16cid:durableId="1456483470">
    <w:abstractNumId w:val="5"/>
  </w:num>
  <w:num w:numId="4" w16cid:durableId="979462071">
    <w:abstractNumId w:val="4"/>
  </w:num>
  <w:num w:numId="5" w16cid:durableId="1824928106">
    <w:abstractNumId w:val="7"/>
  </w:num>
  <w:num w:numId="6" w16cid:durableId="1600333477">
    <w:abstractNumId w:val="3"/>
  </w:num>
  <w:num w:numId="7" w16cid:durableId="1165437106">
    <w:abstractNumId w:val="2"/>
  </w:num>
  <w:num w:numId="8" w16cid:durableId="1665281222">
    <w:abstractNumId w:val="1"/>
  </w:num>
  <w:num w:numId="9" w16cid:durableId="131067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952"/>
    <w:rsid w:val="00308F6C"/>
    <w:rsid w:val="00326F90"/>
    <w:rsid w:val="00331E22"/>
    <w:rsid w:val="006A140F"/>
    <w:rsid w:val="00AA1D8D"/>
    <w:rsid w:val="00B47730"/>
    <w:rsid w:val="00CB0664"/>
    <w:rsid w:val="00CC3F72"/>
    <w:rsid w:val="00DC09BE"/>
    <w:rsid w:val="00FC693F"/>
    <w:rsid w:val="027F70BF"/>
    <w:rsid w:val="042A9D1F"/>
    <w:rsid w:val="05CB45CA"/>
    <w:rsid w:val="0740FB93"/>
    <w:rsid w:val="0754E39C"/>
    <w:rsid w:val="08A05A62"/>
    <w:rsid w:val="09BAC0E1"/>
    <w:rsid w:val="0B12B656"/>
    <w:rsid w:val="0B761CC9"/>
    <w:rsid w:val="0D2F8486"/>
    <w:rsid w:val="0E36E698"/>
    <w:rsid w:val="0F3DAC7E"/>
    <w:rsid w:val="0F3E8F6B"/>
    <w:rsid w:val="101C1FF2"/>
    <w:rsid w:val="10E0ADC5"/>
    <w:rsid w:val="10E9E22B"/>
    <w:rsid w:val="12523B1D"/>
    <w:rsid w:val="127AD502"/>
    <w:rsid w:val="14399AA6"/>
    <w:rsid w:val="17612F1D"/>
    <w:rsid w:val="17F154DB"/>
    <w:rsid w:val="193907B9"/>
    <w:rsid w:val="19BD2565"/>
    <w:rsid w:val="1BCB6C17"/>
    <w:rsid w:val="1C17360A"/>
    <w:rsid w:val="1E344C8C"/>
    <w:rsid w:val="1EE53816"/>
    <w:rsid w:val="1FF7B503"/>
    <w:rsid w:val="20F3085F"/>
    <w:rsid w:val="233823DF"/>
    <w:rsid w:val="23DF193A"/>
    <w:rsid w:val="255091EA"/>
    <w:rsid w:val="26333E11"/>
    <w:rsid w:val="28C97B9F"/>
    <w:rsid w:val="2AF811CA"/>
    <w:rsid w:val="2BD09DBE"/>
    <w:rsid w:val="2F387145"/>
    <w:rsid w:val="31DFCD7F"/>
    <w:rsid w:val="32473BB9"/>
    <w:rsid w:val="33B59059"/>
    <w:rsid w:val="349ED77E"/>
    <w:rsid w:val="3501B337"/>
    <w:rsid w:val="35C76A96"/>
    <w:rsid w:val="367ACF2F"/>
    <w:rsid w:val="36E9DAF8"/>
    <w:rsid w:val="38A72296"/>
    <w:rsid w:val="3B5DC83E"/>
    <w:rsid w:val="3B74A907"/>
    <w:rsid w:val="3B936EC5"/>
    <w:rsid w:val="3BB83435"/>
    <w:rsid w:val="3C08F82F"/>
    <w:rsid w:val="3C0B17A9"/>
    <w:rsid w:val="3DE68037"/>
    <w:rsid w:val="3E91D5D5"/>
    <w:rsid w:val="3EEF3DFE"/>
    <w:rsid w:val="3EF68FA0"/>
    <w:rsid w:val="413713B7"/>
    <w:rsid w:val="42773E5F"/>
    <w:rsid w:val="4389BB4E"/>
    <w:rsid w:val="44BB99FC"/>
    <w:rsid w:val="4558FE88"/>
    <w:rsid w:val="4A2AF6B9"/>
    <w:rsid w:val="4A6338B9"/>
    <w:rsid w:val="4A904F78"/>
    <w:rsid w:val="4AB9A103"/>
    <w:rsid w:val="4ABDE75F"/>
    <w:rsid w:val="4B6D2F97"/>
    <w:rsid w:val="4C9270D5"/>
    <w:rsid w:val="4D53BD9B"/>
    <w:rsid w:val="4D91D5B4"/>
    <w:rsid w:val="4FD6EE78"/>
    <w:rsid w:val="5058A12B"/>
    <w:rsid w:val="545902D7"/>
    <w:rsid w:val="54B9A4F5"/>
    <w:rsid w:val="54CE684D"/>
    <w:rsid w:val="552DA979"/>
    <w:rsid w:val="56610573"/>
    <w:rsid w:val="59B9A694"/>
    <w:rsid w:val="5C48E329"/>
    <w:rsid w:val="5D0E0F87"/>
    <w:rsid w:val="5D153FE5"/>
    <w:rsid w:val="5D1FEBBB"/>
    <w:rsid w:val="5E15C75C"/>
    <w:rsid w:val="622FC943"/>
    <w:rsid w:val="626A27DA"/>
    <w:rsid w:val="62DF0CD7"/>
    <w:rsid w:val="67A7207D"/>
    <w:rsid w:val="67EA7ED0"/>
    <w:rsid w:val="6C634065"/>
    <w:rsid w:val="6E02C89C"/>
    <w:rsid w:val="6FBD4DC3"/>
    <w:rsid w:val="70B38A04"/>
    <w:rsid w:val="7385E7FE"/>
    <w:rsid w:val="73F7EAD7"/>
    <w:rsid w:val="759978EE"/>
    <w:rsid w:val="75C33E6D"/>
    <w:rsid w:val="774C69C4"/>
    <w:rsid w:val="7849B91C"/>
    <w:rsid w:val="78E89ABE"/>
    <w:rsid w:val="799FC1B9"/>
    <w:rsid w:val="7A352E4B"/>
    <w:rsid w:val="7C7DC1CB"/>
    <w:rsid w:val="7D05A3C8"/>
    <w:rsid w:val="7E492E30"/>
    <w:rsid w:val="7FC7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6AC0BA"/>
  <w14:defaultImageDpi w14:val="300"/>
  <w15:docId w15:val="{80BEC72F-B2FA-4213-849D-DCBEB230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ar" w:customStyle="1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Char0" w:customStyle="1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styleId="1Char" w:customStyle="1">
    <w:name w:val="제목 1 Char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Char" w:customStyle="1">
    <w:name w:val="제목 2 Char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Char" w:customStyle="1">
    <w:name w:val="제목 3 Char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Char1" w:customStyle="1">
    <w:name w:val="제목 Char"/>
    <w:basedOn w:val="a2"/>
    <w:link w:val="a8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Char2" w:customStyle="1">
    <w:name w:val="부제 Char"/>
    <w:basedOn w:val="a2"/>
    <w:link w:val="a9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styleId="Char3" w:customStyle="1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styleId="2Char0" w:customStyle="1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Char0" w:customStyle="1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Char4" w:customStyle="1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styleId="Char5" w:customStyle="1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styleId="4Char" w:customStyle="1">
    <w:name w:val="제목 4 Char"/>
    <w:basedOn w:val="a2"/>
    <w:link w:val="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Char" w:customStyle="1">
    <w:name w:val="제목 5 Char"/>
    <w:basedOn w:val="a2"/>
    <w:link w:val="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Char" w:customStyle="1">
    <w:name w:val="제목 6 Char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Char" w:customStyle="1">
    <w:name w:val="제목 7 Char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Char" w:customStyle="1">
    <w:name w:val="제목 8 Char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Char" w:customStyle="1">
    <w:name w:val="제목 9 Char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Char6" w:customStyle="1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세호 박</lastModifiedBy>
  <revision>4</revision>
  <dcterms:created xsi:type="dcterms:W3CDTF">2025-05-01T02:26:00.0000000Z</dcterms:created>
  <dcterms:modified xsi:type="dcterms:W3CDTF">2025-05-25T06:49:16.1336964Z</dcterms:modified>
  <category/>
</coreProperties>
</file>